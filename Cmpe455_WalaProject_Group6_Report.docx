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50183" w14:textId="77777777" w:rsidR="00C405FB" w:rsidRPr="00C405FB" w:rsidRDefault="00C405FB" w:rsidP="00C405FB">
      <w:pPr>
        <w:pStyle w:val="s6"/>
        <w:spacing w:before="135" w:beforeAutospacing="0" w:after="135" w:afterAutospacing="0"/>
        <w:jc w:val="center"/>
        <w:rPr>
          <w:rFonts w:ascii="-webkit-standard" w:hAnsi="-webkit-standard"/>
          <w:b/>
          <w:bCs/>
          <w:color w:val="000000"/>
          <w:sz w:val="28"/>
          <w:szCs w:val="28"/>
        </w:rPr>
      </w:pPr>
      <w:proofErr w:type="spellStart"/>
      <w:r w:rsidRPr="00C405FB">
        <w:rPr>
          <w:rStyle w:val="s2"/>
          <w:rFonts w:ascii="-webkit-standard" w:hAnsi="-webkit-standard"/>
          <w:b/>
          <w:bCs/>
          <w:color w:val="000000"/>
          <w:sz w:val="28"/>
          <w:szCs w:val="28"/>
        </w:rPr>
        <w:t>Eastern</w:t>
      </w:r>
      <w:proofErr w:type="spellEnd"/>
      <w:r w:rsidRPr="00C405FB">
        <w:rPr>
          <w:rStyle w:val="s2"/>
          <w:rFonts w:ascii="-webkit-standard" w:hAnsi="-webkit-standard"/>
          <w:b/>
          <w:bCs/>
          <w:color w:val="000000"/>
          <w:sz w:val="28"/>
          <w:szCs w:val="28"/>
        </w:rPr>
        <w:t xml:space="preserve"> </w:t>
      </w:r>
      <w:proofErr w:type="spellStart"/>
      <w:r w:rsidRPr="00C405FB">
        <w:rPr>
          <w:rStyle w:val="s2"/>
          <w:rFonts w:ascii="-webkit-standard" w:hAnsi="-webkit-standard"/>
          <w:b/>
          <w:bCs/>
          <w:color w:val="000000"/>
          <w:sz w:val="28"/>
          <w:szCs w:val="28"/>
        </w:rPr>
        <w:t>Mediterranean</w:t>
      </w:r>
      <w:proofErr w:type="spellEnd"/>
      <w:r w:rsidRPr="00C405FB">
        <w:rPr>
          <w:rStyle w:val="s2"/>
          <w:rFonts w:ascii="-webkit-standard" w:hAnsi="-webkit-standard"/>
          <w:b/>
          <w:bCs/>
          <w:color w:val="000000"/>
          <w:sz w:val="28"/>
          <w:szCs w:val="28"/>
        </w:rPr>
        <w:t xml:space="preserve"> </w:t>
      </w:r>
      <w:proofErr w:type="spellStart"/>
      <w:r w:rsidRPr="00C405FB">
        <w:rPr>
          <w:rStyle w:val="s2"/>
          <w:rFonts w:ascii="-webkit-standard" w:hAnsi="-webkit-standard"/>
          <w:b/>
          <w:bCs/>
          <w:color w:val="000000"/>
          <w:sz w:val="28"/>
          <w:szCs w:val="28"/>
        </w:rPr>
        <w:t>University</w:t>
      </w:r>
      <w:proofErr w:type="spellEnd"/>
      <w:r w:rsidRPr="00C405FB">
        <w:rPr>
          <w:rFonts w:ascii="-webkit-standard" w:hAnsi="-webkit-standard"/>
          <w:b/>
          <w:bCs/>
          <w:color w:val="000000"/>
          <w:sz w:val="28"/>
          <w:szCs w:val="28"/>
        </w:rPr>
        <w:br/>
      </w:r>
      <w:proofErr w:type="spellStart"/>
      <w:r w:rsidRPr="00C405FB">
        <w:rPr>
          <w:rStyle w:val="s4"/>
          <w:rFonts w:ascii="-webkit-standard" w:hAnsi="-webkit-standard"/>
          <w:b/>
          <w:bCs/>
          <w:color w:val="000000"/>
          <w:sz w:val="28"/>
          <w:szCs w:val="28"/>
        </w:rPr>
        <w:t>Computer</w:t>
      </w:r>
      <w:proofErr w:type="spellEnd"/>
      <w:r w:rsidRPr="00C405FB">
        <w:rPr>
          <w:rStyle w:val="s4"/>
          <w:rFonts w:ascii="-webkit-standard" w:hAnsi="-webkit-standard"/>
          <w:b/>
          <w:bCs/>
          <w:color w:val="000000"/>
          <w:sz w:val="28"/>
          <w:szCs w:val="28"/>
        </w:rPr>
        <w:t xml:space="preserve"> </w:t>
      </w:r>
      <w:proofErr w:type="spellStart"/>
      <w:r w:rsidRPr="00C405FB">
        <w:rPr>
          <w:rStyle w:val="s4"/>
          <w:rFonts w:ascii="-webkit-standard" w:hAnsi="-webkit-standard"/>
          <w:b/>
          <w:bCs/>
          <w:color w:val="000000"/>
          <w:sz w:val="28"/>
          <w:szCs w:val="28"/>
        </w:rPr>
        <w:t>Engineering</w:t>
      </w:r>
      <w:proofErr w:type="spellEnd"/>
      <w:r w:rsidRPr="00C405FB">
        <w:rPr>
          <w:rStyle w:val="s4"/>
          <w:rFonts w:ascii="-webkit-standard" w:hAnsi="-webkit-standard"/>
          <w:b/>
          <w:bCs/>
          <w:color w:val="000000"/>
          <w:sz w:val="28"/>
          <w:szCs w:val="28"/>
        </w:rPr>
        <w:t xml:space="preserve"> </w:t>
      </w:r>
      <w:proofErr w:type="spellStart"/>
      <w:r w:rsidRPr="00C405FB">
        <w:rPr>
          <w:rStyle w:val="s4"/>
          <w:rFonts w:ascii="-webkit-standard" w:hAnsi="-webkit-standard"/>
          <w:b/>
          <w:bCs/>
          <w:color w:val="000000"/>
          <w:sz w:val="28"/>
          <w:szCs w:val="28"/>
        </w:rPr>
        <w:t>Department</w:t>
      </w:r>
      <w:proofErr w:type="spellEnd"/>
    </w:p>
    <w:p w14:paraId="7938005D" w14:textId="77777777" w:rsidR="00C405FB" w:rsidRDefault="00C405FB" w:rsidP="00C405FB">
      <w:pPr>
        <w:pStyle w:val="s7"/>
        <w:spacing w:before="135" w:beforeAutospacing="0" w:after="135" w:afterAutospacing="0"/>
        <w:rPr>
          <w:rFonts w:ascii="-webkit-standard" w:hAnsi="-webkit-standard"/>
          <w:b/>
          <w:bCs/>
          <w:color w:val="000000"/>
          <w:sz w:val="18"/>
          <w:szCs w:val="18"/>
        </w:rPr>
      </w:pPr>
      <w:r>
        <w:rPr>
          <w:rFonts w:ascii="-webkit-standard" w:hAnsi="-webkit-standard"/>
          <w:b/>
          <w:bCs/>
          <w:color w:val="000000"/>
          <w:sz w:val="18"/>
          <w:szCs w:val="18"/>
        </w:rPr>
        <w:t> </w:t>
      </w:r>
    </w:p>
    <w:p w14:paraId="7472E0B3" w14:textId="77777777" w:rsidR="00C405FB" w:rsidRDefault="00C405FB" w:rsidP="00C405FB">
      <w:pPr>
        <w:pStyle w:val="s7"/>
        <w:spacing w:before="135" w:beforeAutospacing="0" w:after="135" w:afterAutospacing="0"/>
        <w:rPr>
          <w:rFonts w:ascii="-webkit-standard" w:hAnsi="-webkit-standard"/>
          <w:b/>
          <w:bCs/>
          <w:color w:val="000000"/>
          <w:sz w:val="18"/>
          <w:szCs w:val="18"/>
        </w:rPr>
      </w:pPr>
      <w:r>
        <w:rPr>
          <w:rFonts w:ascii="-webkit-standard" w:hAnsi="-webkit-standard"/>
          <w:b/>
          <w:bCs/>
          <w:color w:val="000000"/>
          <w:sz w:val="18"/>
          <w:szCs w:val="18"/>
        </w:rPr>
        <w:t> </w:t>
      </w:r>
    </w:p>
    <w:p w14:paraId="76232909" w14:textId="77777777" w:rsidR="00C405FB" w:rsidRDefault="00C405FB" w:rsidP="00C405FB">
      <w:pPr>
        <w:pStyle w:val="s7"/>
        <w:spacing w:before="135" w:beforeAutospacing="0" w:after="135" w:afterAutospacing="0"/>
        <w:rPr>
          <w:rFonts w:ascii="-webkit-standard" w:hAnsi="-webkit-standard"/>
          <w:b/>
          <w:bCs/>
          <w:color w:val="000000"/>
          <w:sz w:val="18"/>
          <w:szCs w:val="18"/>
        </w:rPr>
      </w:pPr>
      <w:r>
        <w:rPr>
          <w:rFonts w:ascii="-webkit-standard" w:hAnsi="-webkit-standard"/>
          <w:b/>
          <w:bCs/>
          <w:color w:val="000000"/>
          <w:sz w:val="18"/>
          <w:szCs w:val="18"/>
        </w:rPr>
        <w:t> </w:t>
      </w:r>
    </w:p>
    <w:p w14:paraId="3DEA41C5" w14:textId="77777777" w:rsidR="00C405FB" w:rsidRPr="00C405FB" w:rsidRDefault="00C405FB" w:rsidP="00C405FB">
      <w:pPr>
        <w:pStyle w:val="s9"/>
        <w:spacing w:before="135" w:beforeAutospacing="0" w:after="135" w:afterAutospacing="0"/>
        <w:rPr>
          <w:rFonts w:ascii="-webkit-standard" w:hAnsi="-webkit-standard"/>
          <w:color w:val="000000"/>
        </w:rPr>
      </w:pPr>
      <w:proofErr w:type="spellStart"/>
      <w:r w:rsidRPr="00C405FB">
        <w:rPr>
          <w:rStyle w:val="s8"/>
          <w:rFonts w:ascii="-webkit-standard" w:hAnsi="-webkit-standard"/>
          <w:b/>
          <w:bCs/>
          <w:color w:val="000000"/>
        </w:rPr>
        <w:t>Semester</w:t>
      </w:r>
      <w:proofErr w:type="spellEnd"/>
      <w:r w:rsidRPr="00C405FB">
        <w:rPr>
          <w:rStyle w:val="s8"/>
          <w:rFonts w:ascii="-webkit-standard" w:hAnsi="-webkit-standard"/>
          <w:b/>
          <w:bCs/>
          <w:color w:val="000000"/>
        </w:rPr>
        <w:t>:</w:t>
      </w:r>
      <w:r w:rsidRPr="00C405FB">
        <w:rPr>
          <w:rStyle w:val="apple-converted-space"/>
          <w:rFonts w:ascii="-webkit-standard" w:eastAsiaTheme="majorEastAsia" w:hAnsi="-webkit-standard"/>
          <w:b/>
          <w:bCs/>
          <w:color w:val="000000"/>
        </w:rPr>
        <w:t> </w:t>
      </w:r>
      <w:r w:rsidRPr="00C405FB">
        <w:rPr>
          <w:rStyle w:val="s3"/>
          <w:rFonts w:ascii="-webkit-standard" w:hAnsi="-webkit-standard"/>
          <w:color w:val="000000"/>
        </w:rPr>
        <w:t>Spring 2025</w:t>
      </w:r>
    </w:p>
    <w:p w14:paraId="2BD3B494" w14:textId="77777777" w:rsidR="00C405FB" w:rsidRPr="00C405FB" w:rsidRDefault="00C405FB" w:rsidP="00C405FB">
      <w:pPr>
        <w:pStyle w:val="s7"/>
        <w:spacing w:before="135" w:beforeAutospacing="0" w:after="135" w:afterAutospacing="0"/>
        <w:rPr>
          <w:rStyle w:val="s3"/>
          <w:rFonts w:ascii="-webkit-standard" w:hAnsi="-webkit-standard"/>
          <w:b/>
          <w:bCs/>
          <w:color w:val="000000"/>
        </w:rPr>
      </w:pPr>
      <w:r w:rsidRPr="00C405FB">
        <w:rPr>
          <w:rStyle w:val="s8"/>
          <w:rFonts w:ascii="-webkit-standard" w:hAnsi="-webkit-standard"/>
          <w:b/>
          <w:bCs/>
          <w:color w:val="000000"/>
        </w:rPr>
        <w:t>Course:</w:t>
      </w:r>
      <w:r w:rsidRPr="00C405FB">
        <w:rPr>
          <w:rStyle w:val="apple-converted-space"/>
          <w:rFonts w:ascii="-webkit-standard" w:eastAsiaTheme="majorEastAsia" w:hAnsi="-webkit-standard"/>
          <w:b/>
          <w:bCs/>
          <w:color w:val="000000"/>
        </w:rPr>
        <w:t> </w:t>
      </w:r>
      <w:r w:rsidRPr="00C405FB">
        <w:rPr>
          <w:rStyle w:val="s3"/>
          <w:rFonts w:ascii="-webkit-standard" w:hAnsi="-webkit-standard"/>
          <w:b/>
          <w:bCs/>
          <w:color w:val="000000"/>
        </w:rPr>
        <w:t>CMPE455/CMSE456</w:t>
      </w:r>
      <w:r w:rsidRPr="00C405FB">
        <w:rPr>
          <w:rStyle w:val="apple-converted-space"/>
          <w:rFonts w:ascii="-webkit-standard" w:eastAsiaTheme="majorEastAsia" w:hAnsi="-webkit-standard"/>
          <w:b/>
          <w:bCs/>
          <w:color w:val="000000"/>
        </w:rPr>
        <w:t> </w:t>
      </w:r>
      <w:r w:rsidRPr="00C405FB">
        <w:rPr>
          <w:rStyle w:val="s3"/>
          <w:rFonts w:ascii="-webkit-standard" w:hAnsi="-webkit-standard"/>
          <w:b/>
          <w:bCs/>
          <w:color w:val="000000"/>
        </w:rPr>
        <w:t xml:space="preserve">Security of </w:t>
      </w:r>
      <w:proofErr w:type="spellStart"/>
      <w:r w:rsidRPr="00C405FB">
        <w:rPr>
          <w:rStyle w:val="s3"/>
          <w:rFonts w:ascii="-webkit-standard" w:hAnsi="-webkit-standard"/>
          <w:b/>
          <w:bCs/>
          <w:color w:val="000000"/>
        </w:rPr>
        <w:t>Computer</w:t>
      </w:r>
      <w:proofErr w:type="spellEnd"/>
      <w:r w:rsidRPr="00C405FB">
        <w:rPr>
          <w:rStyle w:val="s3"/>
          <w:rFonts w:ascii="-webkit-standard" w:hAnsi="-webkit-standard"/>
          <w:b/>
          <w:bCs/>
          <w:color w:val="000000"/>
        </w:rPr>
        <w:t xml:space="preserve"> </w:t>
      </w:r>
      <w:proofErr w:type="spellStart"/>
      <w:r w:rsidRPr="00C405FB">
        <w:rPr>
          <w:rStyle w:val="s3"/>
          <w:rFonts w:ascii="-webkit-standard" w:hAnsi="-webkit-standard"/>
          <w:b/>
          <w:bCs/>
          <w:color w:val="000000"/>
        </w:rPr>
        <w:t>Systems</w:t>
      </w:r>
      <w:proofErr w:type="spellEnd"/>
      <w:r w:rsidRPr="00C405FB">
        <w:rPr>
          <w:rStyle w:val="s3"/>
          <w:rFonts w:ascii="-webkit-standard" w:hAnsi="-webkit-standard"/>
          <w:b/>
          <w:bCs/>
          <w:color w:val="000000"/>
        </w:rPr>
        <w:t xml:space="preserve"> </w:t>
      </w:r>
      <w:proofErr w:type="spellStart"/>
      <w:r w:rsidRPr="00C405FB">
        <w:rPr>
          <w:rStyle w:val="s3"/>
          <w:rFonts w:ascii="-webkit-standard" w:hAnsi="-webkit-standard"/>
          <w:b/>
          <w:bCs/>
          <w:color w:val="000000"/>
        </w:rPr>
        <w:t>and</w:t>
      </w:r>
      <w:proofErr w:type="spellEnd"/>
      <w:r w:rsidRPr="00C405FB">
        <w:rPr>
          <w:rStyle w:val="s3"/>
          <w:rFonts w:ascii="-webkit-standard" w:hAnsi="-webkit-standard"/>
          <w:b/>
          <w:bCs/>
          <w:color w:val="000000"/>
        </w:rPr>
        <w:t xml:space="preserve"> Networks</w:t>
      </w:r>
    </w:p>
    <w:p w14:paraId="3E121529" w14:textId="6667812E" w:rsidR="00C405FB" w:rsidRPr="00C405FB" w:rsidRDefault="00C405FB" w:rsidP="00C405FB">
      <w:pPr>
        <w:pStyle w:val="s7"/>
        <w:spacing w:before="135" w:beforeAutospacing="0" w:after="135" w:afterAutospacing="0"/>
        <w:rPr>
          <w:rStyle w:val="s3"/>
          <w:rFonts w:ascii="-webkit-standard" w:hAnsi="-webkit-standard"/>
          <w:b/>
          <w:bCs/>
          <w:color w:val="000000"/>
        </w:rPr>
      </w:pPr>
      <w:r w:rsidRPr="00C405FB">
        <w:rPr>
          <w:rFonts w:ascii="-webkit-standard" w:hAnsi="-webkit-standard"/>
          <w:b/>
          <w:bCs/>
          <w:color w:val="000000"/>
        </w:rPr>
        <w:br/>
      </w:r>
      <w:proofErr w:type="spellStart"/>
      <w:r w:rsidRPr="00C405FB">
        <w:rPr>
          <w:rStyle w:val="s8"/>
          <w:rFonts w:ascii="-webkit-standard" w:hAnsi="-webkit-standard"/>
          <w:b/>
          <w:bCs/>
          <w:color w:val="000000"/>
        </w:rPr>
        <w:t>Instructor</w:t>
      </w:r>
      <w:proofErr w:type="spellEnd"/>
      <w:r w:rsidRPr="00C405FB">
        <w:rPr>
          <w:rStyle w:val="s8"/>
          <w:rFonts w:ascii="-webkit-standard" w:hAnsi="-webkit-standard"/>
          <w:b/>
          <w:bCs/>
          <w:color w:val="000000"/>
        </w:rPr>
        <w:t>:</w:t>
      </w:r>
      <w:r w:rsidRPr="00C405FB">
        <w:rPr>
          <w:rStyle w:val="apple-converted-space"/>
          <w:rFonts w:ascii="-webkit-standard" w:eastAsiaTheme="majorEastAsia" w:hAnsi="-webkit-standard"/>
          <w:b/>
          <w:bCs/>
          <w:color w:val="000000"/>
        </w:rPr>
        <w:t> </w:t>
      </w:r>
      <w:r w:rsidRPr="00C405FB">
        <w:rPr>
          <w:rStyle w:val="s3"/>
          <w:rFonts w:ascii="-webkit-standard" w:hAnsi="-webkit-standard"/>
          <w:b/>
          <w:bCs/>
          <w:color w:val="000000"/>
        </w:rPr>
        <w:t>Alexander G.</w:t>
      </w:r>
      <w:r w:rsidRPr="00C405FB">
        <w:rPr>
          <w:rStyle w:val="apple-converted-space"/>
          <w:rFonts w:ascii="-webkit-standard" w:eastAsiaTheme="majorEastAsia" w:hAnsi="-webkit-standard"/>
          <w:b/>
          <w:bCs/>
          <w:color w:val="000000"/>
        </w:rPr>
        <w:t> </w:t>
      </w:r>
      <w:proofErr w:type="spellStart"/>
      <w:r w:rsidRPr="00C405FB">
        <w:rPr>
          <w:rStyle w:val="s3"/>
          <w:rFonts w:ascii="-webkit-standard" w:hAnsi="-webkit-standard"/>
          <w:b/>
          <w:bCs/>
          <w:color w:val="000000"/>
        </w:rPr>
        <w:t>Chefranov</w:t>
      </w:r>
      <w:proofErr w:type="spellEnd"/>
    </w:p>
    <w:p w14:paraId="02432ED0" w14:textId="77777777" w:rsidR="00C405FB" w:rsidRPr="00C405FB" w:rsidRDefault="00C405FB" w:rsidP="00C405FB">
      <w:pPr>
        <w:pStyle w:val="s7"/>
        <w:spacing w:before="135" w:beforeAutospacing="0" w:after="135" w:afterAutospacing="0"/>
        <w:rPr>
          <w:rStyle w:val="s8"/>
          <w:rFonts w:ascii="-webkit-standard" w:hAnsi="-webkit-standard"/>
          <w:b/>
          <w:bCs/>
          <w:color w:val="000000"/>
        </w:rPr>
      </w:pPr>
      <w:r w:rsidRPr="00C405FB">
        <w:rPr>
          <w:rFonts w:ascii="-webkit-standard" w:hAnsi="-webkit-standard"/>
          <w:b/>
          <w:bCs/>
          <w:color w:val="000000"/>
        </w:rPr>
        <w:br/>
      </w:r>
      <w:r w:rsidRPr="00C405FB">
        <w:rPr>
          <w:rStyle w:val="s8"/>
          <w:rFonts w:ascii="-webkit-standard" w:hAnsi="-webkit-standard"/>
          <w:b/>
          <w:bCs/>
          <w:color w:val="000000"/>
        </w:rPr>
        <w:t xml:space="preserve">Project: </w:t>
      </w:r>
      <w:proofErr w:type="spellStart"/>
      <w:r w:rsidRPr="00C405FB">
        <w:rPr>
          <w:rStyle w:val="s8"/>
          <w:rFonts w:ascii="-webkit-standard" w:hAnsi="-webkit-standard"/>
          <w:b/>
          <w:bCs/>
          <w:color w:val="000000"/>
        </w:rPr>
        <w:t>Whatsapp</w:t>
      </w:r>
      <w:proofErr w:type="spellEnd"/>
      <w:r w:rsidRPr="00C405FB">
        <w:rPr>
          <w:rStyle w:val="s8"/>
          <w:rFonts w:ascii="-webkit-standard" w:hAnsi="-webkit-standard"/>
          <w:b/>
          <w:bCs/>
          <w:color w:val="000000"/>
        </w:rPr>
        <w:t xml:space="preserve"> </w:t>
      </w:r>
      <w:proofErr w:type="spellStart"/>
      <w:r w:rsidRPr="00C405FB">
        <w:rPr>
          <w:rStyle w:val="s8"/>
          <w:rFonts w:ascii="-webkit-standard" w:hAnsi="-webkit-standard"/>
          <w:b/>
          <w:bCs/>
          <w:color w:val="000000"/>
        </w:rPr>
        <w:t>Like</w:t>
      </w:r>
      <w:proofErr w:type="spellEnd"/>
      <w:r w:rsidRPr="00C405FB">
        <w:rPr>
          <w:rStyle w:val="s8"/>
          <w:rFonts w:ascii="-webkit-standard" w:hAnsi="-webkit-standard"/>
          <w:b/>
          <w:bCs/>
          <w:color w:val="000000"/>
        </w:rPr>
        <w:t xml:space="preserve"> Application</w:t>
      </w:r>
    </w:p>
    <w:p w14:paraId="5EE9F403" w14:textId="56C297B7" w:rsidR="00C405FB" w:rsidRPr="00C405FB" w:rsidRDefault="00C405FB" w:rsidP="00C405FB">
      <w:pPr>
        <w:pStyle w:val="s7"/>
        <w:spacing w:before="135" w:beforeAutospacing="0" w:after="135" w:afterAutospacing="0"/>
        <w:rPr>
          <w:rStyle w:val="s3"/>
          <w:rFonts w:ascii="-webkit-standard" w:hAnsi="-webkit-standard"/>
          <w:b/>
          <w:bCs/>
          <w:color w:val="000000"/>
        </w:rPr>
      </w:pPr>
      <w:r w:rsidRPr="00C405FB">
        <w:rPr>
          <w:rFonts w:ascii="-webkit-standard" w:hAnsi="-webkit-standard"/>
          <w:b/>
          <w:bCs/>
          <w:color w:val="000000"/>
        </w:rPr>
        <w:br/>
      </w:r>
      <w:proofErr w:type="spellStart"/>
      <w:r w:rsidRPr="00C405FB">
        <w:rPr>
          <w:rStyle w:val="s8"/>
          <w:rFonts w:ascii="-webkit-standard" w:hAnsi="-webkit-standard"/>
          <w:b/>
          <w:bCs/>
          <w:color w:val="000000"/>
        </w:rPr>
        <w:t>Lab</w:t>
      </w:r>
      <w:proofErr w:type="spellEnd"/>
      <w:r w:rsidRPr="00C405FB">
        <w:rPr>
          <w:rStyle w:val="s8"/>
          <w:rFonts w:ascii="-webkit-standard" w:hAnsi="-webkit-standard"/>
          <w:b/>
          <w:bCs/>
          <w:color w:val="000000"/>
        </w:rPr>
        <w:t xml:space="preserve"> </w:t>
      </w:r>
      <w:proofErr w:type="spellStart"/>
      <w:r w:rsidRPr="00C405FB">
        <w:rPr>
          <w:rStyle w:val="s8"/>
          <w:rFonts w:ascii="-webkit-standard" w:hAnsi="-webkit-standard"/>
          <w:b/>
          <w:bCs/>
          <w:color w:val="000000"/>
        </w:rPr>
        <w:t>Assistants</w:t>
      </w:r>
      <w:proofErr w:type="spellEnd"/>
      <w:r w:rsidRPr="00C405FB">
        <w:rPr>
          <w:rStyle w:val="s8"/>
          <w:rFonts w:ascii="-webkit-standard" w:hAnsi="-webkit-standard"/>
          <w:b/>
          <w:bCs/>
          <w:color w:val="000000"/>
        </w:rPr>
        <w:t>:</w:t>
      </w:r>
      <w:r w:rsidRPr="00C405FB">
        <w:rPr>
          <w:rStyle w:val="apple-converted-space"/>
          <w:rFonts w:ascii="-webkit-standard" w:eastAsiaTheme="majorEastAsia" w:hAnsi="-webkit-standard"/>
          <w:b/>
          <w:bCs/>
          <w:color w:val="000000"/>
        </w:rPr>
        <w:t> </w:t>
      </w:r>
      <w:r w:rsidRPr="00C405FB">
        <w:rPr>
          <w:rStyle w:val="s3"/>
          <w:rFonts w:ascii="-webkit-standard" w:hAnsi="-webkit-standard"/>
          <w:b/>
          <w:bCs/>
          <w:color w:val="000000"/>
        </w:rPr>
        <w:t>Ali</w:t>
      </w:r>
      <w:r w:rsidRPr="00C405FB">
        <w:rPr>
          <w:rStyle w:val="apple-converted-space"/>
          <w:rFonts w:ascii="-webkit-standard" w:eastAsiaTheme="majorEastAsia" w:hAnsi="-webkit-standard"/>
          <w:b/>
          <w:bCs/>
          <w:color w:val="000000"/>
        </w:rPr>
        <w:t> </w:t>
      </w:r>
      <w:proofErr w:type="spellStart"/>
      <w:r w:rsidRPr="00C405FB">
        <w:rPr>
          <w:rStyle w:val="s3"/>
          <w:rFonts w:ascii="-webkit-standard" w:hAnsi="-webkit-standard"/>
          <w:b/>
          <w:bCs/>
          <w:color w:val="000000"/>
        </w:rPr>
        <w:t>Farrokhnejad</w:t>
      </w:r>
      <w:proofErr w:type="spellEnd"/>
      <w:r w:rsidRPr="00C405FB">
        <w:rPr>
          <w:rStyle w:val="s3"/>
          <w:rFonts w:ascii="-webkit-standard" w:hAnsi="-webkit-standard"/>
          <w:b/>
          <w:bCs/>
          <w:color w:val="000000"/>
        </w:rPr>
        <w:t>,</w:t>
      </w:r>
      <w:r w:rsidRPr="00C405FB">
        <w:rPr>
          <w:rStyle w:val="apple-converted-space"/>
          <w:rFonts w:ascii="-webkit-standard" w:eastAsiaTheme="majorEastAsia" w:hAnsi="-webkit-standard"/>
          <w:b/>
          <w:bCs/>
          <w:color w:val="000000"/>
        </w:rPr>
        <w:t> </w:t>
      </w:r>
      <w:proofErr w:type="spellStart"/>
      <w:r w:rsidRPr="00C405FB">
        <w:rPr>
          <w:rStyle w:val="s3"/>
          <w:rFonts w:ascii="-webkit-standard" w:hAnsi="-webkit-standard"/>
          <w:b/>
          <w:bCs/>
          <w:color w:val="000000"/>
        </w:rPr>
        <w:t>Morteza</w:t>
      </w:r>
      <w:proofErr w:type="spellEnd"/>
      <w:r w:rsidRPr="00C405FB">
        <w:rPr>
          <w:rStyle w:val="apple-converted-space"/>
          <w:rFonts w:ascii="-webkit-standard" w:eastAsiaTheme="majorEastAsia" w:hAnsi="-webkit-standard"/>
          <w:b/>
          <w:bCs/>
          <w:color w:val="000000"/>
        </w:rPr>
        <w:t> </w:t>
      </w:r>
      <w:proofErr w:type="spellStart"/>
      <w:r w:rsidRPr="00C405FB">
        <w:rPr>
          <w:rStyle w:val="s3"/>
          <w:rFonts w:ascii="-webkit-standard" w:hAnsi="-webkit-standard"/>
          <w:b/>
          <w:bCs/>
          <w:color w:val="000000"/>
        </w:rPr>
        <w:t>Farrokhnejad</w:t>
      </w:r>
      <w:proofErr w:type="spellEnd"/>
    </w:p>
    <w:p w14:paraId="2B54675C" w14:textId="77777777" w:rsidR="00C405FB" w:rsidRPr="00C405FB" w:rsidRDefault="00C405FB" w:rsidP="00C405FB">
      <w:pPr>
        <w:pStyle w:val="s7"/>
        <w:spacing w:before="135" w:beforeAutospacing="0" w:after="135" w:afterAutospacing="0"/>
        <w:rPr>
          <w:rStyle w:val="s3"/>
          <w:rFonts w:ascii="-webkit-standard" w:hAnsi="-webkit-standard"/>
          <w:b/>
          <w:bCs/>
          <w:color w:val="000000"/>
          <w:sz w:val="18"/>
          <w:szCs w:val="18"/>
          <w:lang w:val="en-US"/>
        </w:rPr>
      </w:pPr>
    </w:p>
    <w:p w14:paraId="1629334F" w14:textId="77777777" w:rsidR="00C405FB" w:rsidRDefault="00C405FB" w:rsidP="00C405FB">
      <w:pPr>
        <w:pStyle w:val="s7"/>
        <w:spacing w:before="135" w:beforeAutospacing="0" w:after="135" w:afterAutospacing="0"/>
        <w:rPr>
          <w:rStyle w:val="s3"/>
          <w:rFonts w:ascii="-webkit-standard" w:hAnsi="-webkit-standard"/>
          <w:b/>
          <w:bCs/>
          <w:color w:val="000000"/>
          <w:sz w:val="18"/>
          <w:szCs w:val="18"/>
        </w:rPr>
      </w:pPr>
    </w:p>
    <w:p w14:paraId="01BEEFD0" w14:textId="77777777" w:rsidR="00C405FB" w:rsidRPr="00C405FB" w:rsidRDefault="00C405FB" w:rsidP="00C405FB">
      <w:pPr>
        <w:pBdr>
          <w:bottom w:val="single" w:sz="6" w:space="0" w:color="000000"/>
        </w:pBdr>
        <w:spacing w:after="120" w:line="240" w:lineRule="auto"/>
        <w:rPr>
          <w:rFonts w:ascii="Times New Roman" w:eastAsia="Times New Roman" w:hAnsi="Times New Roman" w:cs="Times New Roman"/>
          <w:b/>
          <w:bCs/>
          <w:color w:val="000000"/>
          <w:sz w:val="24"/>
          <w:szCs w:val="24"/>
          <w:lang w:val="tr-TR" w:eastAsia="tr-TR"/>
        </w:rPr>
      </w:pPr>
      <w:proofErr w:type="spellStart"/>
      <w:r w:rsidRPr="00C405FB">
        <w:rPr>
          <w:rFonts w:ascii="Times New Roman" w:eastAsia="Times New Roman" w:hAnsi="Times New Roman" w:cs="Times New Roman"/>
          <w:b/>
          <w:bCs/>
          <w:color w:val="000000"/>
          <w:sz w:val="24"/>
          <w:szCs w:val="24"/>
          <w:lang w:val="tr-TR" w:eastAsia="tr-TR"/>
        </w:rPr>
        <w:t>Group</w:t>
      </w:r>
      <w:proofErr w:type="spellEnd"/>
      <w:r w:rsidRPr="00C405FB">
        <w:rPr>
          <w:rFonts w:ascii="Times New Roman" w:eastAsia="Times New Roman" w:hAnsi="Times New Roman" w:cs="Times New Roman"/>
          <w:b/>
          <w:bCs/>
          <w:color w:val="000000"/>
          <w:sz w:val="24"/>
          <w:szCs w:val="24"/>
          <w:lang w:val="tr-TR" w:eastAsia="tr-TR"/>
        </w:rPr>
        <w:t> 6</w:t>
      </w:r>
    </w:p>
    <w:p w14:paraId="1502AB4C" w14:textId="77777777" w:rsidR="00C405FB" w:rsidRPr="00C405FB" w:rsidRDefault="00C405FB" w:rsidP="00C405FB">
      <w:pPr>
        <w:pBdr>
          <w:bottom w:val="single" w:sz="6" w:space="0" w:color="000000"/>
        </w:pBdr>
        <w:spacing w:after="120" w:line="240" w:lineRule="auto"/>
        <w:rPr>
          <w:rFonts w:ascii="Times New Roman" w:eastAsia="Times New Roman" w:hAnsi="Times New Roman" w:cs="Times New Roman"/>
          <w:b/>
          <w:bCs/>
          <w:color w:val="000000"/>
          <w:sz w:val="24"/>
          <w:szCs w:val="24"/>
          <w:lang w:val="tr-TR" w:eastAsia="tr-TR"/>
        </w:rPr>
      </w:pPr>
      <w:r w:rsidRPr="00C405FB">
        <w:rPr>
          <w:rFonts w:ascii="Times New Roman" w:eastAsia="Times New Roman" w:hAnsi="Times New Roman" w:cs="Times New Roman"/>
          <w:b/>
          <w:bCs/>
          <w:color w:val="000000"/>
          <w:sz w:val="24"/>
          <w:szCs w:val="24"/>
          <w:lang w:val="tr-TR" w:eastAsia="tr-TR"/>
        </w:rPr>
        <w:t xml:space="preserve">Kaan </w:t>
      </w:r>
      <w:proofErr w:type="gramStart"/>
      <w:r w:rsidRPr="00C405FB">
        <w:rPr>
          <w:rFonts w:ascii="Times New Roman" w:eastAsia="Times New Roman" w:hAnsi="Times New Roman" w:cs="Times New Roman"/>
          <w:b/>
          <w:bCs/>
          <w:color w:val="000000"/>
          <w:sz w:val="24"/>
          <w:szCs w:val="24"/>
          <w:lang w:val="tr-TR" w:eastAsia="tr-TR"/>
        </w:rPr>
        <w:t>Sulkalar -</w:t>
      </w:r>
      <w:proofErr w:type="gramEnd"/>
      <w:r w:rsidRPr="00C405FB">
        <w:rPr>
          <w:rFonts w:ascii="Times New Roman" w:eastAsia="Times New Roman" w:hAnsi="Times New Roman" w:cs="Times New Roman"/>
          <w:b/>
          <w:bCs/>
          <w:color w:val="000000"/>
          <w:sz w:val="24"/>
          <w:szCs w:val="24"/>
          <w:lang w:val="tr-TR" w:eastAsia="tr-TR"/>
        </w:rPr>
        <w:t> 20000063</w:t>
      </w:r>
    </w:p>
    <w:p w14:paraId="227246F3" w14:textId="77777777" w:rsidR="00C405FB" w:rsidRPr="00C405FB" w:rsidRDefault="00C405FB" w:rsidP="00C405FB">
      <w:pPr>
        <w:pBdr>
          <w:bottom w:val="single" w:sz="6" w:space="0" w:color="000000"/>
        </w:pBdr>
        <w:spacing w:after="120" w:line="240" w:lineRule="auto"/>
        <w:rPr>
          <w:rFonts w:ascii="Times New Roman" w:eastAsia="Times New Roman" w:hAnsi="Times New Roman" w:cs="Times New Roman"/>
          <w:b/>
          <w:bCs/>
          <w:color w:val="000000"/>
          <w:sz w:val="24"/>
          <w:szCs w:val="24"/>
          <w:lang w:val="tr-TR" w:eastAsia="tr-TR"/>
        </w:rPr>
      </w:pPr>
      <w:r w:rsidRPr="00C405FB">
        <w:rPr>
          <w:rFonts w:ascii="Times New Roman" w:eastAsia="Times New Roman" w:hAnsi="Times New Roman" w:cs="Times New Roman"/>
          <w:b/>
          <w:bCs/>
          <w:color w:val="000000"/>
          <w:sz w:val="24"/>
          <w:szCs w:val="24"/>
          <w:lang w:val="tr-TR" w:eastAsia="tr-TR"/>
        </w:rPr>
        <w:t xml:space="preserve">İlayda </w:t>
      </w:r>
      <w:proofErr w:type="gramStart"/>
      <w:r w:rsidRPr="00C405FB">
        <w:rPr>
          <w:rFonts w:ascii="Times New Roman" w:eastAsia="Times New Roman" w:hAnsi="Times New Roman" w:cs="Times New Roman"/>
          <w:b/>
          <w:bCs/>
          <w:color w:val="000000"/>
          <w:sz w:val="24"/>
          <w:szCs w:val="24"/>
          <w:lang w:val="tr-TR" w:eastAsia="tr-TR"/>
        </w:rPr>
        <w:t>Yılmaz -</w:t>
      </w:r>
      <w:proofErr w:type="gramEnd"/>
      <w:r w:rsidRPr="00C405FB">
        <w:rPr>
          <w:rFonts w:ascii="Times New Roman" w:eastAsia="Times New Roman" w:hAnsi="Times New Roman" w:cs="Times New Roman"/>
          <w:b/>
          <w:bCs/>
          <w:color w:val="000000"/>
          <w:sz w:val="24"/>
          <w:szCs w:val="24"/>
          <w:lang w:val="tr-TR" w:eastAsia="tr-TR"/>
        </w:rPr>
        <w:t> 20000068</w:t>
      </w:r>
    </w:p>
    <w:p w14:paraId="15189592" w14:textId="77777777" w:rsidR="00C405FB" w:rsidRPr="00C405FB" w:rsidRDefault="00C405FB" w:rsidP="00C405FB">
      <w:pPr>
        <w:pBdr>
          <w:bottom w:val="single" w:sz="6" w:space="0" w:color="000000"/>
        </w:pBdr>
        <w:spacing w:after="120" w:line="240" w:lineRule="auto"/>
        <w:rPr>
          <w:rFonts w:ascii="Times New Roman" w:eastAsia="Times New Roman" w:hAnsi="Times New Roman" w:cs="Times New Roman"/>
          <w:b/>
          <w:bCs/>
          <w:color w:val="000000"/>
          <w:sz w:val="24"/>
          <w:szCs w:val="24"/>
          <w:lang w:val="tr-TR" w:eastAsia="tr-TR"/>
        </w:rPr>
      </w:pPr>
      <w:r w:rsidRPr="00C405FB">
        <w:rPr>
          <w:rFonts w:ascii="Times New Roman" w:eastAsia="Times New Roman" w:hAnsi="Times New Roman" w:cs="Times New Roman"/>
          <w:b/>
          <w:bCs/>
          <w:color w:val="000000"/>
          <w:sz w:val="24"/>
          <w:szCs w:val="24"/>
          <w:lang w:val="tr-TR" w:eastAsia="tr-TR"/>
        </w:rPr>
        <w:t xml:space="preserve">Atilla </w:t>
      </w:r>
      <w:proofErr w:type="gramStart"/>
      <w:r w:rsidRPr="00C405FB">
        <w:rPr>
          <w:rFonts w:ascii="Times New Roman" w:eastAsia="Times New Roman" w:hAnsi="Times New Roman" w:cs="Times New Roman"/>
          <w:b/>
          <w:bCs/>
          <w:color w:val="000000"/>
          <w:sz w:val="24"/>
          <w:szCs w:val="24"/>
          <w:lang w:val="tr-TR" w:eastAsia="tr-TR"/>
        </w:rPr>
        <w:t>Çelik -</w:t>
      </w:r>
      <w:proofErr w:type="gramEnd"/>
      <w:r w:rsidRPr="00C405FB">
        <w:rPr>
          <w:rFonts w:ascii="Times New Roman" w:eastAsia="Times New Roman" w:hAnsi="Times New Roman" w:cs="Times New Roman"/>
          <w:b/>
          <w:bCs/>
          <w:color w:val="000000"/>
          <w:sz w:val="24"/>
          <w:szCs w:val="24"/>
          <w:lang w:val="tr-TR" w:eastAsia="tr-TR"/>
        </w:rPr>
        <w:t xml:space="preserve"> 20331325</w:t>
      </w:r>
    </w:p>
    <w:p w14:paraId="6B2ECBD7" w14:textId="108471D9" w:rsidR="00C405FB" w:rsidRDefault="00C405FB" w:rsidP="00C405FB">
      <w:pPr>
        <w:pBdr>
          <w:bottom w:val="single" w:sz="6" w:space="0" w:color="000000"/>
        </w:pBdr>
        <w:spacing w:after="120" w:line="240" w:lineRule="auto"/>
        <w:rPr>
          <w:rFonts w:ascii="Times New Roman" w:eastAsia="Times New Roman" w:hAnsi="Times New Roman" w:cs="Times New Roman"/>
          <w:b/>
          <w:bCs/>
          <w:color w:val="000000"/>
          <w:sz w:val="24"/>
          <w:szCs w:val="24"/>
          <w:lang w:val="tr-TR" w:eastAsia="tr-TR"/>
        </w:rPr>
      </w:pPr>
      <w:r w:rsidRPr="00C405FB">
        <w:rPr>
          <w:rFonts w:ascii="Times New Roman" w:eastAsia="Times New Roman" w:hAnsi="Times New Roman" w:cs="Times New Roman"/>
          <w:b/>
          <w:bCs/>
          <w:color w:val="000000"/>
          <w:sz w:val="24"/>
          <w:szCs w:val="24"/>
          <w:lang w:val="tr-TR" w:eastAsia="tr-TR"/>
        </w:rPr>
        <w:t>Eylül Topçu </w:t>
      </w:r>
      <w:r>
        <w:rPr>
          <w:rFonts w:ascii="Times New Roman" w:eastAsia="Times New Roman" w:hAnsi="Times New Roman" w:cs="Times New Roman"/>
          <w:b/>
          <w:bCs/>
          <w:color w:val="000000"/>
          <w:sz w:val="24"/>
          <w:szCs w:val="24"/>
          <w:lang w:val="tr-TR" w:eastAsia="tr-TR"/>
        </w:rPr>
        <w:t>–</w:t>
      </w:r>
      <w:r w:rsidRPr="00C405FB">
        <w:rPr>
          <w:rFonts w:ascii="Times New Roman" w:eastAsia="Times New Roman" w:hAnsi="Times New Roman" w:cs="Times New Roman"/>
          <w:b/>
          <w:bCs/>
          <w:color w:val="000000"/>
          <w:sz w:val="24"/>
          <w:szCs w:val="24"/>
          <w:lang w:val="tr-TR" w:eastAsia="tr-TR"/>
        </w:rPr>
        <w:t> 22000207</w:t>
      </w:r>
    </w:p>
    <w:p w14:paraId="41F47A34" w14:textId="77777777" w:rsidR="00C405FB" w:rsidRPr="00C405FB" w:rsidRDefault="00C405FB" w:rsidP="00C405FB">
      <w:pPr>
        <w:pBdr>
          <w:bottom w:val="single" w:sz="6" w:space="0" w:color="000000"/>
        </w:pBdr>
        <w:spacing w:after="120" w:line="240" w:lineRule="auto"/>
        <w:rPr>
          <w:rFonts w:ascii="Times New Roman" w:eastAsia="Times New Roman" w:hAnsi="Times New Roman" w:cs="Times New Roman"/>
          <w:b/>
          <w:bCs/>
          <w:color w:val="000000"/>
          <w:sz w:val="24"/>
          <w:szCs w:val="24"/>
          <w:lang w:val="tr-TR" w:eastAsia="tr-TR"/>
        </w:rPr>
      </w:pPr>
    </w:p>
    <w:p w14:paraId="7D4EF415" w14:textId="77777777" w:rsidR="00C405FB" w:rsidRPr="00C405FB" w:rsidRDefault="00C405FB" w:rsidP="00C405FB">
      <w:pPr>
        <w:spacing w:after="0" w:line="240" w:lineRule="auto"/>
        <w:rPr>
          <w:rFonts w:ascii="Times New Roman" w:eastAsia="Times New Roman" w:hAnsi="Times New Roman" w:cs="Times New Roman"/>
          <w:sz w:val="24"/>
          <w:szCs w:val="24"/>
          <w:lang w:val="tr-TR" w:eastAsia="tr-TR"/>
        </w:rPr>
      </w:pPr>
    </w:p>
    <w:p w14:paraId="3814FFD6" w14:textId="77777777" w:rsidR="00C405FB" w:rsidRDefault="00C405FB" w:rsidP="00C405FB">
      <w:pPr>
        <w:pStyle w:val="s7"/>
        <w:spacing w:before="135" w:beforeAutospacing="0" w:after="135" w:afterAutospacing="0"/>
        <w:rPr>
          <w:rFonts w:ascii="-webkit-standard" w:hAnsi="-webkit-standard"/>
          <w:b/>
          <w:bCs/>
          <w:color w:val="000000"/>
          <w:sz w:val="18"/>
          <w:szCs w:val="18"/>
        </w:rPr>
      </w:pPr>
    </w:p>
    <w:p w14:paraId="4F98CF02" w14:textId="77777777" w:rsidR="00C405FB" w:rsidRDefault="00C405FB" w:rsidP="00C405FB">
      <w:pPr>
        <w:pStyle w:val="s7"/>
        <w:spacing w:before="135" w:beforeAutospacing="0" w:after="135" w:afterAutospacing="0"/>
        <w:rPr>
          <w:rFonts w:ascii="-webkit-standard" w:hAnsi="-webkit-standard"/>
          <w:b/>
          <w:bCs/>
          <w:color w:val="000000"/>
          <w:sz w:val="18"/>
          <w:szCs w:val="18"/>
        </w:rPr>
      </w:pPr>
    </w:p>
    <w:p w14:paraId="26491F98" w14:textId="77777777" w:rsidR="00C405FB" w:rsidRDefault="00C405FB" w:rsidP="00C405FB">
      <w:pPr>
        <w:pStyle w:val="s7"/>
        <w:spacing w:before="135" w:beforeAutospacing="0" w:after="135" w:afterAutospacing="0"/>
        <w:rPr>
          <w:rFonts w:ascii="-webkit-standard" w:hAnsi="-webkit-standard"/>
          <w:b/>
          <w:bCs/>
          <w:color w:val="000000"/>
          <w:sz w:val="18"/>
          <w:szCs w:val="18"/>
        </w:rPr>
      </w:pPr>
    </w:p>
    <w:p w14:paraId="6CEB085A" w14:textId="77777777" w:rsidR="00C405FB" w:rsidRDefault="00C405FB" w:rsidP="00C405FB">
      <w:pPr>
        <w:pStyle w:val="s7"/>
        <w:spacing w:before="135" w:beforeAutospacing="0" w:after="135" w:afterAutospacing="0"/>
        <w:rPr>
          <w:rFonts w:ascii="-webkit-standard" w:hAnsi="-webkit-standard"/>
          <w:b/>
          <w:bCs/>
          <w:color w:val="000000"/>
          <w:sz w:val="18"/>
          <w:szCs w:val="18"/>
        </w:rPr>
      </w:pPr>
    </w:p>
    <w:p w14:paraId="61C792D2" w14:textId="77777777" w:rsidR="00C405FB" w:rsidRDefault="00C405FB" w:rsidP="00C405FB">
      <w:pPr>
        <w:pStyle w:val="s7"/>
        <w:spacing w:before="135" w:beforeAutospacing="0" w:after="135" w:afterAutospacing="0"/>
        <w:rPr>
          <w:rFonts w:ascii="-webkit-standard" w:hAnsi="-webkit-standard"/>
          <w:b/>
          <w:bCs/>
          <w:color w:val="000000"/>
          <w:sz w:val="18"/>
          <w:szCs w:val="18"/>
        </w:rPr>
      </w:pPr>
    </w:p>
    <w:p w14:paraId="1E28923C" w14:textId="77777777" w:rsidR="00C405FB" w:rsidRDefault="00C405FB" w:rsidP="00C405FB">
      <w:pPr>
        <w:pStyle w:val="s7"/>
        <w:spacing w:before="135" w:beforeAutospacing="0" w:after="135" w:afterAutospacing="0"/>
        <w:rPr>
          <w:rFonts w:ascii="-webkit-standard" w:hAnsi="-webkit-standard"/>
          <w:b/>
          <w:bCs/>
          <w:color w:val="000000"/>
          <w:sz w:val="18"/>
          <w:szCs w:val="18"/>
        </w:rPr>
      </w:pPr>
    </w:p>
    <w:p w14:paraId="39ACA08F" w14:textId="77777777" w:rsidR="00C405FB" w:rsidRDefault="00C405FB" w:rsidP="00C405FB">
      <w:pPr>
        <w:pStyle w:val="s7"/>
        <w:spacing w:before="135" w:beforeAutospacing="0" w:after="135" w:afterAutospacing="0"/>
        <w:rPr>
          <w:rFonts w:ascii="-webkit-standard" w:hAnsi="-webkit-standard"/>
          <w:b/>
          <w:bCs/>
          <w:color w:val="000000"/>
          <w:sz w:val="18"/>
          <w:szCs w:val="18"/>
        </w:rPr>
      </w:pPr>
    </w:p>
    <w:p w14:paraId="27FDA01E" w14:textId="77777777" w:rsidR="00C405FB" w:rsidRDefault="00C405FB" w:rsidP="00C405FB">
      <w:pPr>
        <w:pStyle w:val="s7"/>
        <w:spacing w:before="135" w:beforeAutospacing="0" w:after="135" w:afterAutospacing="0"/>
        <w:rPr>
          <w:rFonts w:ascii="-webkit-standard" w:hAnsi="-webkit-standard"/>
          <w:b/>
          <w:bCs/>
          <w:color w:val="000000"/>
          <w:sz w:val="18"/>
          <w:szCs w:val="18"/>
        </w:rPr>
      </w:pPr>
    </w:p>
    <w:p w14:paraId="0533C597" w14:textId="77777777" w:rsidR="00C405FB" w:rsidRDefault="00C405FB" w:rsidP="00C405FB">
      <w:pPr>
        <w:pStyle w:val="s7"/>
        <w:spacing w:before="135" w:beforeAutospacing="0" w:after="135" w:afterAutospacing="0"/>
        <w:rPr>
          <w:rFonts w:ascii="-webkit-standard" w:hAnsi="-webkit-standard"/>
          <w:b/>
          <w:bCs/>
          <w:color w:val="000000"/>
          <w:sz w:val="18"/>
          <w:szCs w:val="18"/>
        </w:rPr>
      </w:pPr>
    </w:p>
    <w:p w14:paraId="7FF64E9B" w14:textId="77777777" w:rsidR="00C405FB" w:rsidRDefault="00C405FB" w:rsidP="00C405FB">
      <w:pPr>
        <w:pStyle w:val="s7"/>
        <w:spacing w:before="135" w:beforeAutospacing="0" w:after="135" w:afterAutospacing="0"/>
        <w:rPr>
          <w:rFonts w:ascii="-webkit-standard" w:hAnsi="-webkit-standard"/>
          <w:b/>
          <w:bCs/>
          <w:color w:val="000000"/>
          <w:sz w:val="18"/>
          <w:szCs w:val="18"/>
        </w:rPr>
      </w:pPr>
    </w:p>
    <w:p w14:paraId="596328D2" w14:textId="77777777" w:rsidR="00C405FB" w:rsidRDefault="00C405FB" w:rsidP="00C405FB">
      <w:pPr>
        <w:pStyle w:val="s7"/>
        <w:spacing w:before="135" w:beforeAutospacing="0" w:after="135" w:afterAutospacing="0"/>
        <w:rPr>
          <w:rFonts w:ascii="-webkit-standard" w:hAnsi="-webkit-standard"/>
          <w:b/>
          <w:bCs/>
          <w:color w:val="000000"/>
          <w:sz w:val="18"/>
          <w:szCs w:val="18"/>
        </w:rPr>
      </w:pPr>
    </w:p>
    <w:p w14:paraId="6CC8935C" w14:textId="77777777" w:rsidR="009534D7" w:rsidRDefault="00000000">
      <w:pPr>
        <w:pStyle w:val="Balk1"/>
      </w:pPr>
      <w:r>
        <w:lastRenderedPageBreak/>
        <w:t>Outline</w:t>
      </w:r>
    </w:p>
    <w:p w14:paraId="65CA2828" w14:textId="77777777" w:rsidR="009534D7" w:rsidRDefault="00000000">
      <w:r>
        <w:t>1. Problem Definition</w:t>
      </w:r>
    </w:p>
    <w:p w14:paraId="17736A6A" w14:textId="77777777" w:rsidR="009534D7" w:rsidRDefault="00000000">
      <w:r>
        <w:t>2. WALA Detailed Description</w:t>
      </w:r>
    </w:p>
    <w:p w14:paraId="41C61CDB" w14:textId="77777777" w:rsidR="009534D7" w:rsidRDefault="00000000">
      <w:r>
        <w:t>3. Tools and Security Methods Used</w:t>
      </w:r>
    </w:p>
    <w:p w14:paraId="684DC7CF" w14:textId="77777777" w:rsidR="009534D7" w:rsidRDefault="00000000">
      <w:r>
        <w:t>4. WALA Implementation</w:t>
      </w:r>
    </w:p>
    <w:p w14:paraId="0AF750A1" w14:textId="77777777" w:rsidR="009534D7" w:rsidRDefault="00000000">
      <w:r>
        <w:t xml:space="preserve">   4.1 System Architecture</w:t>
      </w:r>
    </w:p>
    <w:p w14:paraId="4CDCF0B4" w14:textId="77777777" w:rsidR="009534D7" w:rsidRDefault="00000000">
      <w:r>
        <w:t xml:space="preserve">   4.2 Database Structure</w:t>
      </w:r>
    </w:p>
    <w:p w14:paraId="530AF66B" w14:textId="77777777" w:rsidR="009534D7" w:rsidRDefault="00000000">
      <w:r>
        <w:t xml:space="preserve">   4.3 Implementation of Actors: Sysadmin and Client</w:t>
      </w:r>
    </w:p>
    <w:p w14:paraId="669C3638" w14:textId="77777777" w:rsidR="009534D7" w:rsidRDefault="00000000">
      <w:r>
        <w:t xml:space="preserve">   4.4 Data Structures Used</w:t>
      </w:r>
    </w:p>
    <w:p w14:paraId="11D8E9E6" w14:textId="77777777" w:rsidR="009534D7" w:rsidRDefault="00000000">
      <w:r>
        <w:t xml:space="preserve">   4.5 Algorithms Used</w:t>
      </w:r>
    </w:p>
    <w:p w14:paraId="4991D114" w14:textId="77777777" w:rsidR="009534D7" w:rsidRDefault="00000000">
      <w:r>
        <w:t xml:space="preserve">   4.6 Code Developed</w:t>
      </w:r>
    </w:p>
    <w:p w14:paraId="7A0ED2C4" w14:textId="77777777" w:rsidR="009534D7" w:rsidRDefault="00000000">
      <w:r>
        <w:t>5. Tests Conducted and Their Results</w:t>
      </w:r>
    </w:p>
    <w:p w14:paraId="25B895A0" w14:textId="77777777" w:rsidR="009534D7" w:rsidRDefault="00000000">
      <w:r>
        <w:t>6. Conclusion</w:t>
      </w:r>
    </w:p>
    <w:p w14:paraId="3550EEAC" w14:textId="77777777" w:rsidR="009534D7" w:rsidRDefault="00000000">
      <w:r>
        <w:t>7. References</w:t>
      </w:r>
    </w:p>
    <w:p w14:paraId="7CE10443" w14:textId="77777777" w:rsidR="009534D7" w:rsidRDefault="00000000">
      <w:r>
        <w:t>8. Appendices</w:t>
      </w:r>
    </w:p>
    <w:p w14:paraId="71DD3180" w14:textId="31356E24" w:rsidR="00C405FB" w:rsidRDefault="00C405FB">
      <w:r>
        <w:t>9. Screenshots</w:t>
      </w:r>
    </w:p>
    <w:p w14:paraId="5F6D7EFD" w14:textId="77777777" w:rsidR="009534D7" w:rsidRDefault="00000000">
      <w:r>
        <w:br w:type="page"/>
      </w:r>
    </w:p>
    <w:p w14:paraId="06ADAB79" w14:textId="77777777" w:rsidR="009534D7" w:rsidRDefault="00000000">
      <w:pPr>
        <w:pStyle w:val="Balk1"/>
      </w:pPr>
      <w:r>
        <w:lastRenderedPageBreak/>
        <w:t>1. Problem Definition</w:t>
      </w:r>
    </w:p>
    <w:p w14:paraId="6093E798" w14:textId="77777777" w:rsidR="009534D7" w:rsidRDefault="00000000">
      <w:pPr>
        <w:pStyle w:val="Balk1"/>
      </w:pPr>
      <w:r>
        <w:t>2. WALA Detailed Description</w:t>
      </w:r>
    </w:p>
    <w:p w14:paraId="2528987F" w14:textId="77777777" w:rsidR="009534D7" w:rsidRDefault="00000000">
      <w:r>
        <w:t xml:space="preserve">WALA is a secure, encrypted messaging system implemented using a combination of Python and C#. </w:t>
      </w:r>
      <w:r>
        <w:br/>
        <w:t xml:space="preserve">It supports encrypted communication between clients using DES, with RSA for secure key exchange. </w:t>
      </w:r>
      <w:r>
        <w:br/>
        <w:t>Each message is digitally signed to ensure integrity. The server provides logging and an admin dashboard.</w:t>
      </w:r>
    </w:p>
    <w:p w14:paraId="216F17A8" w14:textId="77777777" w:rsidR="009534D7" w:rsidRDefault="00000000">
      <w:pPr>
        <w:pStyle w:val="Balk1"/>
      </w:pPr>
      <w:r>
        <w:t>3. Tools and Security Methods Used</w:t>
      </w:r>
    </w:p>
    <w:p w14:paraId="3DEB4180" w14:textId="77777777" w:rsidR="009534D7" w:rsidRDefault="00000000">
      <w:r>
        <w:t>- Programming Languages: Python, C#</w:t>
      </w:r>
      <w:r>
        <w:br/>
        <w:t>- Encryption Algorithms: DES (message), RSA (key exchange)</w:t>
      </w:r>
      <w:r>
        <w:br/>
        <w:t>- Hash/Signature: RSA-based digital signatures</w:t>
      </w:r>
      <w:r>
        <w:br/>
        <w:t>- Networking: TCP sockets</w:t>
      </w:r>
      <w:r>
        <w:br/>
        <w:t>- GUI: Windows Forms (C#)</w:t>
      </w:r>
      <w:r>
        <w:br/>
        <w:t>- Server Framework: Flask (Python)</w:t>
      </w:r>
      <w:r>
        <w:br/>
        <w:t>- Logging: Plain text file (chatlog.txt)</w:t>
      </w:r>
    </w:p>
    <w:p w14:paraId="053CB18E" w14:textId="77777777" w:rsidR="009534D7" w:rsidRDefault="00000000">
      <w:pPr>
        <w:pStyle w:val="Balk1"/>
      </w:pPr>
      <w:r>
        <w:t>4. WALA Implementation</w:t>
      </w:r>
    </w:p>
    <w:p w14:paraId="04745733" w14:textId="77777777" w:rsidR="009534D7" w:rsidRDefault="00000000">
      <w:pPr>
        <w:pStyle w:val="Balk2"/>
      </w:pPr>
      <w:r>
        <w:t>4.1 System Architecture</w:t>
      </w:r>
    </w:p>
    <w:p w14:paraId="7E42055B" w14:textId="77777777" w:rsidR="009534D7" w:rsidRDefault="00000000">
      <w:r>
        <w:t>The system consists of:</w:t>
      </w:r>
      <w:r>
        <w:br/>
        <w:t>- A Python-based server running on one machine</w:t>
      </w:r>
      <w:r>
        <w:br/>
        <w:t>- A C# Windows Forms client on a separate machine</w:t>
      </w:r>
      <w:r>
        <w:br/>
        <w:t>- Secure TCP-based communication channel</w:t>
      </w:r>
      <w:r>
        <w:br/>
        <w:t>- RSA public/private key exchange mechanism</w:t>
      </w:r>
      <w:r>
        <w:br/>
        <w:t>- Flask-based Admin Dashboard</w:t>
      </w:r>
    </w:p>
    <w:p w14:paraId="45D47F5A" w14:textId="77777777" w:rsidR="009534D7" w:rsidRDefault="00000000">
      <w:pPr>
        <w:pStyle w:val="Balk2"/>
      </w:pPr>
      <w:r>
        <w:t>4.2 Database Structure</w:t>
      </w:r>
    </w:p>
    <w:p w14:paraId="04266CF3" w14:textId="77777777" w:rsidR="009534D7" w:rsidRDefault="00000000">
      <w:r>
        <w:t>WALA currently uses a flat file system for logging messages (`chatlog.txt`). In future versions, an SQLite database or SQLCipher can be integrated for secure, structured storage of messages and session keys.</w:t>
      </w:r>
    </w:p>
    <w:p w14:paraId="512E642B" w14:textId="77777777" w:rsidR="009534D7" w:rsidRDefault="00000000">
      <w:pPr>
        <w:pStyle w:val="Balk2"/>
      </w:pPr>
      <w:r>
        <w:t>4.3 Implementation of Actors: Sysadmin and Client</w:t>
      </w:r>
    </w:p>
    <w:p w14:paraId="7BC5A0CE" w14:textId="77777777" w:rsidR="009534D7" w:rsidRDefault="00000000">
      <w:r>
        <w:t>- Client: Encrypts messages with DES, signs them, and sends over the network.</w:t>
      </w:r>
      <w:r>
        <w:br/>
        <w:t>- Server: Verifies signatures, decrypts and relays messages, logs them.</w:t>
      </w:r>
      <w:r>
        <w:br/>
        <w:t>- Sysadmin: Monitors status via Flask dashboard and can inspect logs.</w:t>
      </w:r>
    </w:p>
    <w:p w14:paraId="67B70136" w14:textId="77777777" w:rsidR="009534D7" w:rsidRDefault="00000000">
      <w:pPr>
        <w:pStyle w:val="Balk2"/>
      </w:pPr>
      <w:r>
        <w:lastRenderedPageBreak/>
        <w:t>4.4 Data Structures Used</w:t>
      </w:r>
    </w:p>
    <w:p w14:paraId="72B6508D" w14:textId="77777777" w:rsidR="009534D7" w:rsidRDefault="00000000">
      <w:r>
        <w:t>- Python Dictionaries for session key management</w:t>
      </w:r>
      <w:r>
        <w:br/>
        <w:t>- String buffers for message handling</w:t>
      </w:r>
      <w:r>
        <w:br/>
        <w:t>- Lists for storing active users</w:t>
      </w:r>
      <w:r>
        <w:br/>
        <w:t>- RSA and DES key objects via PyCryptodome</w:t>
      </w:r>
    </w:p>
    <w:p w14:paraId="573D2C8E" w14:textId="77777777" w:rsidR="009534D7" w:rsidRDefault="00000000">
      <w:pPr>
        <w:pStyle w:val="Balk2"/>
      </w:pPr>
      <w:r>
        <w:t>4.5 Algorithms Used</w:t>
      </w:r>
    </w:p>
    <w:p w14:paraId="60E31CAD" w14:textId="77777777" w:rsidR="009534D7" w:rsidRDefault="00000000">
      <w:r>
        <w:t>- DES: Symmetric encryption/decryption of messages</w:t>
      </w:r>
      <w:r>
        <w:br/>
        <w:t>- RSA: Asymmetric encryption for session key exchange</w:t>
      </w:r>
      <w:r>
        <w:br/>
        <w:t>- SHA256 + RSA: For generating and verifying digital signatures</w:t>
      </w:r>
    </w:p>
    <w:p w14:paraId="03CFF191" w14:textId="77777777" w:rsidR="009534D7" w:rsidRDefault="00000000">
      <w:pPr>
        <w:pStyle w:val="Balk2"/>
      </w:pPr>
      <w:r>
        <w:t>4.6 Code Developed</w:t>
      </w:r>
    </w:p>
    <w:p w14:paraId="5B72FD8C" w14:textId="77777777" w:rsidR="009534D7" w:rsidRDefault="00000000">
      <w:r>
        <w:t>Python Files:</w:t>
      </w:r>
      <w:r>
        <w:br/>
        <w:t>- server.py</w:t>
      </w:r>
      <w:r>
        <w:br/>
        <w:t>- crypto_utils.py</w:t>
      </w:r>
      <w:r>
        <w:br/>
        <w:t>- admin_dashboard.py</w:t>
      </w:r>
      <w:r>
        <w:br/>
        <w:t>C# Files:</w:t>
      </w:r>
      <w:r>
        <w:br/>
        <w:t>- Form1.cs</w:t>
      </w:r>
      <w:r>
        <w:br/>
        <w:t>- Program.cs</w:t>
      </w:r>
      <w:r>
        <w:br/>
        <w:t>All source files are provided in the submitted .zip archive under Appendices.</w:t>
      </w:r>
    </w:p>
    <w:p w14:paraId="6575D4B3" w14:textId="77777777" w:rsidR="009534D7" w:rsidRDefault="00000000">
      <w:pPr>
        <w:pStyle w:val="Balk1"/>
      </w:pPr>
      <w:r>
        <w:t>5. Tests Conducted and Their Results</w:t>
      </w:r>
    </w:p>
    <w:p w14:paraId="00BAF65A" w14:textId="77777777" w:rsidR="009534D7" w:rsidRDefault="00000000">
      <w:pPr>
        <w:pStyle w:val="Balk1"/>
      </w:pPr>
      <w:r>
        <w:t>6. Conclusion</w:t>
      </w:r>
    </w:p>
    <w:p w14:paraId="1F89791E" w14:textId="77777777" w:rsidR="009534D7" w:rsidRDefault="00000000">
      <w:r>
        <w:t>6. Conclusion</w:t>
      </w:r>
    </w:p>
    <w:p w14:paraId="0A5579A6" w14:textId="77777777" w:rsidR="009534D7" w:rsidRDefault="00000000">
      <w:pPr>
        <w:pStyle w:val="Balk1"/>
      </w:pPr>
      <w:r>
        <w:t>7. References</w:t>
      </w:r>
    </w:p>
    <w:p w14:paraId="0C029C16" w14:textId="77777777" w:rsidR="009534D7" w:rsidRDefault="00000000">
      <w:r>
        <w:t>Appendix: Source Code Overview</w:t>
      </w:r>
    </w:p>
    <w:p w14:paraId="77B39EA9" w14:textId="77777777" w:rsidR="009534D7" w:rsidRDefault="009534D7"/>
    <w:p w14:paraId="40DABCE5" w14:textId="77777777" w:rsidR="009534D7" w:rsidRDefault="009534D7"/>
    <w:p w14:paraId="228D6EA4" w14:textId="77777777" w:rsidR="009534D7" w:rsidRDefault="00000000">
      <w:r>
        <w:br/>
      </w:r>
    </w:p>
    <w:p w14:paraId="4D37ED70" w14:textId="77777777" w:rsidR="00C405FB" w:rsidRDefault="00C405FB"/>
    <w:p w14:paraId="1C28B54F" w14:textId="77777777" w:rsidR="00C405FB" w:rsidRDefault="00C405FB"/>
    <w:p w14:paraId="4C8F4954" w14:textId="77777777" w:rsidR="00C405FB" w:rsidRDefault="00C405FB"/>
    <w:p w14:paraId="26DA4E10" w14:textId="77777777" w:rsidR="009534D7" w:rsidRPr="00C405FB" w:rsidRDefault="00000000">
      <w:pPr>
        <w:rPr>
          <w:color w:val="548DD4" w:themeColor="text2" w:themeTint="99"/>
          <w:sz w:val="32"/>
          <w:szCs w:val="32"/>
        </w:rPr>
      </w:pPr>
      <w:r w:rsidRPr="00C405FB">
        <w:rPr>
          <w:color w:val="548DD4" w:themeColor="text2" w:themeTint="99"/>
          <w:sz w:val="32"/>
          <w:szCs w:val="32"/>
        </w:rPr>
        <w:lastRenderedPageBreak/>
        <w:t>1. Introduction</w:t>
      </w:r>
    </w:p>
    <w:p w14:paraId="1FF19667" w14:textId="77777777" w:rsidR="009534D7" w:rsidRDefault="00000000">
      <w:r>
        <w:t>This report presents the design and implementation of a secure messaging system, referred to as WALA (WhatsApp-Like Application), developed as part of the CMPE455 course. The project emphasizes secure client-server communication using DES for symmetric encryption, RSA for session key exchange, and digital signatures for message integrity. The system includes a Python-based server and a C# client, simulating real-world secure messaging environments on separate machines.</w:t>
      </w:r>
    </w:p>
    <w:p w14:paraId="1223B80D" w14:textId="77777777" w:rsidR="009534D7" w:rsidRPr="00C405FB" w:rsidRDefault="00000000">
      <w:pPr>
        <w:rPr>
          <w:color w:val="548DD4" w:themeColor="text2" w:themeTint="99"/>
          <w:sz w:val="32"/>
          <w:szCs w:val="32"/>
        </w:rPr>
      </w:pPr>
      <w:r w:rsidRPr="00C405FB">
        <w:rPr>
          <w:color w:val="548DD4" w:themeColor="text2" w:themeTint="99"/>
          <w:sz w:val="32"/>
          <w:szCs w:val="32"/>
        </w:rPr>
        <w:t>2. Problem Definition</w:t>
      </w:r>
    </w:p>
    <w:p w14:paraId="7F587AE6" w14:textId="77777777" w:rsidR="009534D7" w:rsidRDefault="00000000">
      <w:r>
        <w:t>In an age of rapid digital communication, the need for confidentiality, integrity, and authenticity in messaging is crucial. The objective of this project is to simulate a secure communication platform where messages are encrypted, signed, and verified. Additionally, a sysadmin must be able to monitor system activity. The system should meet the following criteria:</w:t>
      </w:r>
      <w:r>
        <w:br/>
      </w:r>
      <w:r>
        <w:br/>
        <w:t>- Ensure end-to-end message encryption</w:t>
      </w:r>
      <w:r>
        <w:br/>
        <w:t>- Use digital signatures for integrity</w:t>
      </w:r>
      <w:r>
        <w:br/>
        <w:t>- Secure session key exchange</w:t>
      </w:r>
      <w:r>
        <w:br/>
        <w:t>- Log communication history</w:t>
      </w:r>
      <w:r>
        <w:br/>
        <w:t>- Admin visibility via web dashboard</w:t>
      </w:r>
    </w:p>
    <w:p w14:paraId="006FC1E5" w14:textId="77777777" w:rsidR="009534D7" w:rsidRPr="00C405FB" w:rsidRDefault="00000000">
      <w:pPr>
        <w:rPr>
          <w:color w:val="548DD4" w:themeColor="text2" w:themeTint="99"/>
          <w:sz w:val="32"/>
          <w:szCs w:val="32"/>
        </w:rPr>
      </w:pPr>
      <w:r w:rsidRPr="00C405FB">
        <w:rPr>
          <w:color w:val="548DD4" w:themeColor="text2" w:themeTint="99"/>
          <w:sz w:val="32"/>
          <w:szCs w:val="32"/>
        </w:rPr>
        <w:t>3. Methodology</w:t>
      </w:r>
    </w:p>
    <w:p w14:paraId="5A6E16BA" w14:textId="77777777" w:rsidR="009534D7" w:rsidRDefault="00000000">
      <w:r>
        <w:t>The project was implemented using a combination of Python (for server-side operations and cryptography) and C# (for the client application). Communication was achieved using TCP sockets. The encryption algorithm used for messages was DES, and RSA was utilized for secure exchange of the DES session key. The Flask framework was used to provide a simple admin dashboard for sysadmin functionalities. Message integrity was preserved using digital signatures based on RSA.</w:t>
      </w:r>
    </w:p>
    <w:p w14:paraId="4C6AC1AD" w14:textId="77777777" w:rsidR="009534D7" w:rsidRPr="00C405FB" w:rsidRDefault="00000000">
      <w:pPr>
        <w:rPr>
          <w:color w:val="548DD4" w:themeColor="text2" w:themeTint="99"/>
          <w:sz w:val="32"/>
          <w:szCs w:val="32"/>
        </w:rPr>
      </w:pPr>
      <w:r w:rsidRPr="00C405FB">
        <w:rPr>
          <w:color w:val="548DD4" w:themeColor="text2" w:themeTint="99"/>
          <w:sz w:val="32"/>
          <w:szCs w:val="32"/>
        </w:rPr>
        <w:t>4. System Design and Implementation</w:t>
      </w:r>
    </w:p>
    <w:p w14:paraId="3694E290" w14:textId="77777777" w:rsidR="009534D7" w:rsidRDefault="00000000">
      <w:r>
        <w:t>The system is composed of the following components:</w:t>
      </w:r>
      <w:r>
        <w:br/>
      </w:r>
      <w:r>
        <w:br/>
        <w:t>- Server (`server.py`): Handles RSA key generation, session management, message logging, and relaying between clients.</w:t>
      </w:r>
      <w:r>
        <w:br/>
      </w:r>
      <w:r>
        <w:br/>
        <w:t>- Client (C#): Connects to the server, receives the public key, encrypts the DES key, and exchanges secure messages.</w:t>
      </w:r>
      <w:r>
        <w:br/>
      </w:r>
      <w:r>
        <w:br/>
        <w:t>- `crypto_utils.py`: Implements DES encryption/decryption, RSA key handling, and digital signature generation/verification.</w:t>
      </w:r>
      <w:r>
        <w:br/>
      </w:r>
      <w:r>
        <w:lastRenderedPageBreak/>
        <w:br/>
        <w:t>- Admin Dashboard (`admin_dashboard.py`): A Flask-based static dashboard used to monitor server status.</w:t>
      </w:r>
      <w:r>
        <w:br/>
      </w:r>
      <w:r>
        <w:br/>
        <w:t>- Logging: All messages are stored in `chatlog.txt` for audit and recovery purposes.</w:t>
      </w:r>
      <w:r>
        <w:br/>
      </w:r>
      <w:r>
        <w:br/>
        <w:t>Each connected client receives a dedicated session key and must sign messages for integrity validation. The server verifies these signatures before broadcasting to other clients.</w:t>
      </w:r>
    </w:p>
    <w:p w14:paraId="4BF68D98" w14:textId="77777777" w:rsidR="00C405FB" w:rsidRDefault="00C405FB"/>
    <w:p w14:paraId="1CBFB834" w14:textId="77777777" w:rsidR="00C405FB" w:rsidRDefault="00C405FB"/>
    <w:p w14:paraId="08C48A8E" w14:textId="77777777" w:rsidR="009534D7" w:rsidRPr="00C405FB" w:rsidRDefault="00000000">
      <w:pPr>
        <w:rPr>
          <w:color w:val="548DD4" w:themeColor="text2" w:themeTint="99"/>
          <w:sz w:val="32"/>
          <w:szCs w:val="32"/>
        </w:rPr>
      </w:pPr>
      <w:r w:rsidRPr="00C405FB">
        <w:rPr>
          <w:color w:val="548DD4" w:themeColor="text2" w:themeTint="99"/>
          <w:sz w:val="32"/>
          <w:szCs w:val="32"/>
        </w:rPr>
        <w:t>5. Testing and Results</w:t>
      </w:r>
    </w:p>
    <w:p w14:paraId="77040DB3" w14:textId="77777777" w:rsidR="009534D7" w:rsidRDefault="00000000">
      <w:r>
        <w:t>The following tests were conducted to validate the system:</w:t>
      </w:r>
      <w:r>
        <w:br/>
      </w:r>
      <w:r>
        <w:br/>
        <w:t>- Session Key Exchange: Verified encrypted session key transfer and correct decryption.</w:t>
      </w:r>
      <w:r>
        <w:br/>
      </w:r>
      <w:r>
        <w:br/>
        <w:t>- DES Encryption Test: Confirmed correct encryption/decryption of messages between clients.</w:t>
      </w:r>
      <w:r>
        <w:br/>
      </w:r>
      <w:r>
        <w:br/>
        <w:t>- Digital Signature: Tampered messages were correctly rejected by the server.</w:t>
      </w:r>
      <w:r>
        <w:br/>
      </w:r>
      <w:r>
        <w:br/>
        <w:t>- Multiple Clients: Successfully tested messaging with 2 clients on separate machines.</w:t>
      </w:r>
      <w:r>
        <w:br/>
      </w:r>
      <w:r>
        <w:br/>
        <w:t>- Admin Dashboard: Flask interface loaded successfully and indicated active status.</w:t>
      </w:r>
      <w:r>
        <w:br/>
      </w:r>
      <w:r>
        <w:br/>
        <w:t>- Log Validation: Messages stored in `chatlog.txt` were verified for correctness.</w:t>
      </w:r>
      <w:r>
        <w:br/>
      </w:r>
      <w:r>
        <w:br/>
        <w:t>All test cases passed, demonstrating a fully functional secure messaging prototype.</w:t>
      </w:r>
    </w:p>
    <w:p w14:paraId="647D24D7" w14:textId="77777777" w:rsidR="00C405FB" w:rsidRDefault="00C405FB"/>
    <w:p w14:paraId="718E7AFE" w14:textId="77777777" w:rsidR="009534D7" w:rsidRPr="00C405FB" w:rsidRDefault="00000000">
      <w:pPr>
        <w:rPr>
          <w:color w:val="548DD4" w:themeColor="text2" w:themeTint="99"/>
          <w:sz w:val="32"/>
          <w:szCs w:val="32"/>
        </w:rPr>
      </w:pPr>
      <w:r w:rsidRPr="00C405FB">
        <w:rPr>
          <w:color w:val="548DD4" w:themeColor="text2" w:themeTint="99"/>
          <w:sz w:val="32"/>
          <w:szCs w:val="32"/>
        </w:rPr>
        <w:t>6. Conclusion</w:t>
      </w:r>
    </w:p>
    <w:p w14:paraId="021162EE" w14:textId="77777777" w:rsidR="009534D7" w:rsidRDefault="00000000">
      <w:r>
        <w:t>The WALA project successfully demonstrates the implementation of secure communications using symmetric and asymmetric cryptographic principles. It provides insight into encryption, authentication, and network programming. While the prototype uses DES for simplicity, the structure supports upgrade to more modern algorithms like AES. The modular design enables future enhancements including group chat, real-time admin analytics, and database-backed storage.</w:t>
      </w:r>
    </w:p>
    <w:p w14:paraId="40081C84" w14:textId="77777777" w:rsidR="00C405FB" w:rsidRDefault="00C405FB"/>
    <w:p w14:paraId="700CF34A" w14:textId="77777777" w:rsidR="009534D7" w:rsidRPr="00C405FB" w:rsidRDefault="00000000">
      <w:pPr>
        <w:rPr>
          <w:color w:val="548DD4" w:themeColor="text2" w:themeTint="99"/>
          <w:sz w:val="32"/>
          <w:szCs w:val="32"/>
        </w:rPr>
      </w:pPr>
      <w:r w:rsidRPr="00C405FB">
        <w:rPr>
          <w:color w:val="548DD4" w:themeColor="text2" w:themeTint="99"/>
          <w:sz w:val="32"/>
          <w:szCs w:val="32"/>
        </w:rPr>
        <w:lastRenderedPageBreak/>
        <w:t>7. References</w:t>
      </w:r>
    </w:p>
    <w:p w14:paraId="3BDE4BE1" w14:textId="77777777" w:rsidR="009534D7" w:rsidRDefault="00000000">
      <w:r>
        <w:t>1. PyCryptodome Documentation: https://pycryptodome.readthedocs.io/en/latest/</w:t>
      </w:r>
      <w:r>
        <w:br/>
        <w:t>2. DES Encryption Standard: https://nvlpubs.nist.gov/nistpubs/FIPS/NIST.FIPS.46-3.pdf</w:t>
      </w:r>
      <w:r>
        <w:br/>
        <w:t>3. RSA Algorithm Overview: https://www.rsa.com/en-us/company/rsa-cryptography</w:t>
      </w:r>
      <w:r>
        <w:br/>
        <w:t>4. Flask Framework: https://flask.palletsprojects.com/en/2.3.x/</w:t>
      </w:r>
    </w:p>
    <w:p w14:paraId="5A11DA04" w14:textId="77777777" w:rsidR="009534D7" w:rsidRPr="00C405FB" w:rsidRDefault="00000000">
      <w:pPr>
        <w:rPr>
          <w:color w:val="548DD4" w:themeColor="text2" w:themeTint="99"/>
          <w:sz w:val="32"/>
          <w:szCs w:val="32"/>
        </w:rPr>
      </w:pPr>
      <w:r w:rsidRPr="00C405FB">
        <w:rPr>
          <w:color w:val="548DD4" w:themeColor="text2" w:themeTint="99"/>
          <w:sz w:val="32"/>
          <w:szCs w:val="32"/>
        </w:rPr>
        <w:t>Appendix: Source Code Overview</w:t>
      </w:r>
    </w:p>
    <w:p w14:paraId="79E5BF24" w14:textId="77777777" w:rsidR="009534D7" w:rsidRDefault="00000000">
      <w:r>
        <w:t>- `server.py`: TCP server, RSA key exchange, message handling</w:t>
      </w:r>
      <w:r>
        <w:br/>
        <w:t>- `client.py` (C#): Secure chat interface, DES message encryption</w:t>
      </w:r>
      <w:r>
        <w:br/>
        <w:t>- `crypto_utils.py`: DES, RSA, signature handling</w:t>
      </w:r>
      <w:r>
        <w:br/>
        <w:t>- `admin_dashboard.py`: Flask dashboard for sysadmin monitoring</w:t>
      </w:r>
      <w:r>
        <w:br/>
        <w:t>- `chatlog.txt`: Stored encrypted message logs</w:t>
      </w:r>
    </w:p>
    <w:p w14:paraId="7DE2B34C" w14:textId="77777777" w:rsidR="009534D7" w:rsidRPr="00C405FB" w:rsidRDefault="00000000">
      <w:pPr>
        <w:pStyle w:val="Balk1"/>
        <w:rPr>
          <w:color w:val="548DD4" w:themeColor="text2" w:themeTint="99"/>
          <w:sz w:val="32"/>
          <w:szCs w:val="32"/>
        </w:rPr>
      </w:pPr>
      <w:r w:rsidRPr="00C405FB">
        <w:rPr>
          <w:color w:val="548DD4" w:themeColor="text2" w:themeTint="99"/>
          <w:sz w:val="32"/>
          <w:szCs w:val="32"/>
        </w:rPr>
        <w:t>8. Appendices</w:t>
      </w:r>
    </w:p>
    <w:p w14:paraId="7D05681C" w14:textId="77777777" w:rsidR="009534D7" w:rsidRDefault="00000000">
      <w:r>
        <w:t>Appendix 1: server.py</w:t>
      </w:r>
      <w:r>
        <w:br/>
        <w:t>Appendix 2: crypto_utils.py</w:t>
      </w:r>
      <w:r>
        <w:br/>
        <w:t>Appendix 3: admin_dashboard.py</w:t>
      </w:r>
      <w:r>
        <w:br/>
        <w:t>Appendix 4: Form1.cs</w:t>
      </w:r>
      <w:r>
        <w:br/>
        <w:t xml:space="preserve">Appendix 5: </w:t>
      </w:r>
      <w:proofErr w:type="spellStart"/>
      <w:r>
        <w:t>Program.cs</w:t>
      </w:r>
      <w:proofErr w:type="spellEnd"/>
    </w:p>
    <w:p w14:paraId="734C498E" w14:textId="77777777" w:rsidR="00C405FB" w:rsidRDefault="00C405FB"/>
    <w:p w14:paraId="7ABDE4B6" w14:textId="77777777" w:rsidR="0029453A" w:rsidRDefault="0029453A"/>
    <w:p w14:paraId="2053C47C" w14:textId="77777777" w:rsidR="0029453A" w:rsidRDefault="0029453A"/>
    <w:p w14:paraId="1364274A" w14:textId="77777777" w:rsidR="0029453A" w:rsidRDefault="0029453A"/>
    <w:p w14:paraId="3F67ADBD" w14:textId="77777777" w:rsidR="0029453A" w:rsidRDefault="0029453A"/>
    <w:p w14:paraId="7C1BACE7" w14:textId="77777777" w:rsidR="0029453A" w:rsidRDefault="0029453A"/>
    <w:p w14:paraId="3D54ADCB" w14:textId="77777777" w:rsidR="0029453A" w:rsidRDefault="0029453A"/>
    <w:p w14:paraId="2206AC6B" w14:textId="77777777" w:rsidR="0029453A" w:rsidRDefault="0029453A"/>
    <w:p w14:paraId="35404B3D" w14:textId="77777777" w:rsidR="0029453A" w:rsidRDefault="0029453A"/>
    <w:p w14:paraId="7283B010" w14:textId="77777777" w:rsidR="0029453A" w:rsidRDefault="0029453A"/>
    <w:p w14:paraId="2C271D4E" w14:textId="77777777" w:rsidR="0029453A" w:rsidRDefault="0029453A"/>
    <w:p w14:paraId="5C4C7AA1" w14:textId="77777777" w:rsidR="00C405FB" w:rsidRDefault="00C405FB"/>
    <w:p w14:paraId="6B0F49AC" w14:textId="026CF6BC" w:rsidR="00C405FB" w:rsidRDefault="00C405FB">
      <w:pPr>
        <w:rPr>
          <w:color w:val="548DD4" w:themeColor="text2" w:themeTint="99"/>
          <w:sz w:val="32"/>
          <w:szCs w:val="32"/>
        </w:rPr>
      </w:pPr>
      <w:r>
        <w:rPr>
          <w:color w:val="548DD4" w:themeColor="text2" w:themeTint="99"/>
          <w:sz w:val="32"/>
          <w:szCs w:val="32"/>
        </w:rPr>
        <w:lastRenderedPageBreak/>
        <w:t xml:space="preserve">9. </w:t>
      </w:r>
      <w:proofErr w:type="spellStart"/>
      <w:r w:rsidRPr="00C405FB">
        <w:rPr>
          <w:color w:val="548DD4" w:themeColor="text2" w:themeTint="99"/>
          <w:sz w:val="32"/>
          <w:szCs w:val="32"/>
        </w:rPr>
        <w:t>ScreenShots</w:t>
      </w:r>
      <w:proofErr w:type="spellEnd"/>
    </w:p>
    <w:p w14:paraId="6DD2A065" w14:textId="77DAA7D7" w:rsidR="00C405FB" w:rsidRDefault="0029453A">
      <w:pPr>
        <w:rPr>
          <w:noProof/>
          <w:color w:val="1F497D" w:themeColor="text2"/>
          <w:sz w:val="32"/>
          <w:szCs w:val="32"/>
        </w:rPr>
      </w:pPr>
      <w:r>
        <w:rPr>
          <w:noProof/>
          <w:color w:val="1F497D" w:themeColor="text2"/>
          <w:sz w:val="32"/>
          <w:szCs w:val="32"/>
        </w:rPr>
        <w:drawing>
          <wp:inline distT="0" distB="0" distL="0" distR="0" wp14:anchorId="23C072C1" wp14:editId="19070491">
            <wp:extent cx="5486400" cy="3524250"/>
            <wp:effectExtent l="0" t="0" r="0" b="6350"/>
            <wp:docPr id="1431471384" name="Resim 1" descr="metin, yazılım, bilgisayar simgesi,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71384" name="Resim 1" descr="metin, yazılım, bilgisayar simgesi, web sayfası içeren bir resim&#10;&#10;Açıklama otomatik olarak oluşturuldu"/>
                    <pic:cNvPicPr/>
                  </pic:nvPicPr>
                  <pic:blipFill>
                    <a:blip r:embed="rId6"/>
                    <a:stretch>
                      <a:fillRect/>
                    </a:stretch>
                  </pic:blipFill>
                  <pic:spPr>
                    <a:xfrm>
                      <a:off x="0" y="0"/>
                      <a:ext cx="5486400" cy="3524250"/>
                    </a:xfrm>
                    <a:prstGeom prst="rect">
                      <a:avLst/>
                    </a:prstGeom>
                  </pic:spPr>
                </pic:pic>
              </a:graphicData>
            </a:graphic>
          </wp:inline>
        </w:drawing>
      </w:r>
      <w:r>
        <w:rPr>
          <w:noProof/>
          <w:color w:val="1F497D" w:themeColor="text2"/>
          <w:sz w:val="32"/>
          <w:szCs w:val="32"/>
        </w:rPr>
        <w:drawing>
          <wp:inline distT="0" distB="0" distL="0" distR="0" wp14:anchorId="01A34034" wp14:editId="4F2D79EC">
            <wp:extent cx="5486400" cy="3562350"/>
            <wp:effectExtent l="0" t="0" r="0" b="6350"/>
            <wp:docPr id="17245961" name="Resim 2" descr="metin, yazılım, bilgisayar simgesi,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961" name="Resim 2" descr="metin, yazılım, bilgisayar simgesi, web sayfası içeren bir resim&#10;&#10;Açıklama otomatik olarak oluşturuldu"/>
                    <pic:cNvPicPr/>
                  </pic:nvPicPr>
                  <pic:blipFill>
                    <a:blip r:embed="rId7"/>
                    <a:stretch>
                      <a:fillRect/>
                    </a:stretch>
                  </pic:blipFill>
                  <pic:spPr>
                    <a:xfrm>
                      <a:off x="0" y="0"/>
                      <a:ext cx="5486400" cy="3562350"/>
                    </a:xfrm>
                    <a:prstGeom prst="rect">
                      <a:avLst/>
                    </a:prstGeom>
                  </pic:spPr>
                </pic:pic>
              </a:graphicData>
            </a:graphic>
          </wp:inline>
        </w:drawing>
      </w:r>
      <w:r>
        <w:rPr>
          <w:noProof/>
          <w:color w:val="1F497D" w:themeColor="text2"/>
          <w:sz w:val="32"/>
          <w:szCs w:val="32"/>
        </w:rPr>
        <w:lastRenderedPageBreak/>
        <w:drawing>
          <wp:inline distT="0" distB="0" distL="0" distR="0" wp14:anchorId="24B5ACD9" wp14:editId="4982055A">
            <wp:extent cx="5486400" cy="3493770"/>
            <wp:effectExtent l="0" t="0" r="0" b="0"/>
            <wp:docPr id="1574969218" name="Resim 3" descr="metin, yazılım, web sayfası,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69218" name="Resim 3" descr="metin, yazılım, web sayfası, bilgisayar simgesi içeren bir resim&#10;&#10;Açıklama otomatik olarak oluşturuldu"/>
                    <pic:cNvPicPr/>
                  </pic:nvPicPr>
                  <pic:blipFill>
                    <a:blip r:embed="rId8"/>
                    <a:stretch>
                      <a:fillRect/>
                    </a:stretch>
                  </pic:blipFill>
                  <pic:spPr>
                    <a:xfrm>
                      <a:off x="0" y="0"/>
                      <a:ext cx="5486400" cy="3493770"/>
                    </a:xfrm>
                    <a:prstGeom prst="rect">
                      <a:avLst/>
                    </a:prstGeom>
                  </pic:spPr>
                </pic:pic>
              </a:graphicData>
            </a:graphic>
          </wp:inline>
        </w:drawing>
      </w:r>
      <w:r>
        <w:rPr>
          <w:noProof/>
          <w:color w:val="1F497D" w:themeColor="text2"/>
          <w:sz w:val="32"/>
          <w:szCs w:val="32"/>
        </w:rPr>
        <w:drawing>
          <wp:inline distT="0" distB="0" distL="0" distR="0" wp14:anchorId="1A65EC14" wp14:editId="0B9A0D8B">
            <wp:extent cx="5486400" cy="3568065"/>
            <wp:effectExtent l="0" t="0" r="0" b="635"/>
            <wp:docPr id="1920093424" name="Resim 4"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93424" name="Resim 4" descr="metin, ekran görüntüsü, yazılım, ekran, görüntüleme içeren bir resim&#10;&#10;Açıklama otomatik olarak oluşturuldu"/>
                    <pic:cNvPicPr/>
                  </pic:nvPicPr>
                  <pic:blipFill>
                    <a:blip r:embed="rId9"/>
                    <a:stretch>
                      <a:fillRect/>
                    </a:stretch>
                  </pic:blipFill>
                  <pic:spPr>
                    <a:xfrm>
                      <a:off x="0" y="0"/>
                      <a:ext cx="5486400" cy="3568065"/>
                    </a:xfrm>
                    <a:prstGeom prst="rect">
                      <a:avLst/>
                    </a:prstGeom>
                  </pic:spPr>
                </pic:pic>
              </a:graphicData>
            </a:graphic>
          </wp:inline>
        </w:drawing>
      </w:r>
    </w:p>
    <w:p w14:paraId="2016859A" w14:textId="77777777" w:rsidR="0029453A" w:rsidRDefault="0029453A" w:rsidP="0029453A">
      <w:pPr>
        <w:rPr>
          <w:noProof/>
          <w:color w:val="1F497D" w:themeColor="text2"/>
          <w:sz w:val="32"/>
          <w:szCs w:val="32"/>
        </w:rPr>
      </w:pPr>
    </w:p>
    <w:p w14:paraId="53ADF718" w14:textId="6E35780A" w:rsidR="0029453A" w:rsidRDefault="0029453A" w:rsidP="0029453A">
      <w:pPr>
        <w:tabs>
          <w:tab w:val="left" w:pos="2746"/>
        </w:tabs>
        <w:rPr>
          <w:noProof/>
          <w:sz w:val="32"/>
          <w:szCs w:val="32"/>
        </w:rPr>
      </w:pPr>
      <w:r>
        <w:rPr>
          <w:sz w:val="32"/>
          <w:szCs w:val="32"/>
        </w:rPr>
        <w:lastRenderedPageBreak/>
        <w:tab/>
      </w:r>
      <w:r>
        <w:rPr>
          <w:noProof/>
          <w:sz w:val="32"/>
          <w:szCs w:val="32"/>
        </w:rPr>
        <w:drawing>
          <wp:inline distT="0" distB="0" distL="0" distR="0" wp14:anchorId="144AF6F2" wp14:editId="2992B11B">
            <wp:extent cx="5486400" cy="2587625"/>
            <wp:effectExtent l="0" t="0" r="0" b="3175"/>
            <wp:docPr id="936594651" name="Resim 6" descr="ekran görüntüsü, yazılım, metin,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94651" name="Resim 6" descr="ekran görüntüsü, yazılım, metin, multimedya yazılımı içeren bir resim&#10;&#10;Açıklama otomatik olarak oluşturuldu"/>
                    <pic:cNvPicPr/>
                  </pic:nvPicPr>
                  <pic:blipFill>
                    <a:blip r:embed="rId10"/>
                    <a:stretch>
                      <a:fillRect/>
                    </a:stretch>
                  </pic:blipFill>
                  <pic:spPr>
                    <a:xfrm>
                      <a:off x="0" y="0"/>
                      <a:ext cx="5486400" cy="2587625"/>
                    </a:xfrm>
                    <a:prstGeom prst="rect">
                      <a:avLst/>
                    </a:prstGeom>
                  </pic:spPr>
                </pic:pic>
              </a:graphicData>
            </a:graphic>
          </wp:inline>
        </w:drawing>
      </w:r>
    </w:p>
    <w:p w14:paraId="7085CE78" w14:textId="77777777" w:rsidR="0029453A" w:rsidRDefault="0029453A" w:rsidP="0029453A">
      <w:pPr>
        <w:rPr>
          <w:noProof/>
          <w:sz w:val="32"/>
          <w:szCs w:val="32"/>
        </w:rPr>
      </w:pPr>
    </w:p>
    <w:p w14:paraId="194BABF2" w14:textId="1FE5D4D4" w:rsidR="0029453A" w:rsidRDefault="0029453A" w:rsidP="0029453A">
      <w:pPr>
        <w:tabs>
          <w:tab w:val="left" w:pos="3340"/>
        </w:tabs>
        <w:rPr>
          <w:noProof/>
          <w:sz w:val="32"/>
          <w:szCs w:val="32"/>
        </w:rPr>
      </w:pPr>
      <w:r>
        <w:rPr>
          <w:sz w:val="32"/>
          <w:szCs w:val="32"/>
        </w:rPr>
        <w:tab/>
      </w:r>
      <w:r>
        <w:rPr>
          <w:noProof/>
          <w:sz w:val="32"/>
          <w:szCs w:val="32"/>
        </w:rPr>
        <w:drawing>
          <wp:inline distT="0" distB="0" distL="0" distR="0" wp14:anchorId="4F227DC4" wp14:editId="5E242F10">
            <wp:extent cx="4940300" cy="927100"/>
            <wp:effectExtent l="0" t="0" r="0" b="0"/>
            <wp:docPr id="205145903" name="Resim 7"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5903" name="Resim 7" descr="metin, yazı tipi, ekran görüntüsü içeren bir resim&#10;&#10;Açıklama otomatik olarak oluşturuldu"/>
                    <pic:cNvPicPr/>
                  </pic:nvPicPr>
                  <pic:blipFill>
                    <a:blip r:embed="rId11"/>
                    <a:stretch>
                      <a:fillRect/>
                    </a:stretch>
                  </pic:blipFill>
                  <pic:spPr>
                    <a:xfrm>
                      <a:off x="0" y="0"/>
                      <a:ext cx="4940300" cy="927100"/>
                    </a:xfrm>
                    <a:prstGeom prst="rect">
                      <a:avLst/>
                    </a:prstGeom>
                  </pic:spPr>
                </pic:pic>
              </a:graphicData>
            </a:graphic>
          </wp:inline>
        </w:drawing>
      </w:r>
    </w:p>
    <w:p w14:paraId="6539C16F" w14:textId="77777777" w:rsidR="0029453A" w:rsidRDefault="0029453A" w:rsidP="0029453A">
      <w:pPr>
        <w:rPr>
          <w:noProof/>
          <w:sz w:val="32"/>
          <w:szCs w:val="32"/>
        </w:rPr>
      </w:pPr>
    </w:p>
    <w:p w14:paraId="73628247" w14:textId="091E5566" w:rsidR="0029453A" w:rsidRPr="0029453A" w:rsidRDefault="0029453A" w:rsidP="0029453A">
      <w:pPr>
        <w:tabs>
          <w:tab w:val="left" w:pos="3147"/>
        </w:tabs>
        <w:rPr>
          <w:sz w:val="32"/>
          <w:szCs w:val="32"/>
        </w:rPr>
      </w:pPr>
      <w:r>
        <w:rPr>
          <w:sz w:val="32"/>
          <w:szCs w:val="32"/>
        </w:rPr>
        <w:tab/>
      </w:r>
      <w:r>
        <w:rPr>
          <w:noProof/>
          <w:sz w:val="32"/>
          <w:szCs w:val="32"/>
        </w:rPr>
        <w:drawing>
          <wp:inline distT="0" distB="0" distL="0" distR="0" wp14:anchorId="6BBEF2A8" wp14:editId="51F8D615">
            <wp:extent cx="5486400" cy="1656080"/>
            <wp:effectExtent l="0" t="0" r="0" b="0"/>
            <wp:docPr id="1311274092" name="Resim 8"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74092" name="Resim 8" descr="metin, ekran görüntüsü, yazı tipi içeren bir resim&#10;&#10;Açıklama otomatik olarak oluşturuldu"/>
                    <pic:cNvPicPr/>
                  </pic:nvPicPr>
                  <pic:blipFill>
                    <a:blip r:embed="rId12"/>
                    <a:stretch>
                      <a:fillRect/>
                    </a:stretch>
                  </pic:blipFill>
                  <pic:spPr>
                    <a:xfrm>
                      <a:off x="0" y="0"/>
                      <a:ext cx="5486400" cy="1656080"/>
                    </a:xfrm>
                    <a:prstGeom prst="rect">
                      <a:avLst/>
                    </a:prstGeom>
                  </pic:spPr>
                </pic:pic>
              </a:graphicData>
            </a:graphic>
          </wp:inline>
        </w:drawing>
      </w:r>
    </w:p>
    <w:sectPr w:rsidR="0029453A" w:rsidRPr="002945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780375908">
    <w:abstractNumId w:val="8"/>
  </w:num>
  <w:num w:numId="2" w16cid:durableId="2062509969">
    <w:abstractNumId w:val="6"/>
  </w:num>
  <w:num w:numId="3" w16cid:durableId="116027607">
    <w:abstractNumId w:val="5"/>
  </w:num>
  <w:num w:numId="4" w16cid:durableId="1779642648">
    <w:abstractNumId w:val="4"/>
  </w:num>
  <w:num w:numId="5" w16cid:durableId="307438704">
    <w:abstractNumId w:val="7"/>
  </w:num>
  <w:num w:numId="6" w16cid:durableId="129519796">
    <w:abstractNumId w:val="3"/>
  </w:num>
  <w:num w:numId="7" w16cid:durableId="1560093994">
    <w:abstractNumId w:val="2"/>
  </w:num>
  <w:num w:numId="8" w16cid:durableId="849871723">
    <w:abstractNumId w:val="1"/>
  </w:num>
  <w:num w:numId="9" w16cid:durableId="1418407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453A"/>
    <w:rsid w:val="0029639D"/>
    <w:rsid w:val="00326F90"/>
    <w:rsid w:val="009534D7"/>
    <w:rsid w:val="00AA1D8D"/>
    <w:rsid w:val="00B47730"/>
    <w:rsid w:val="00C405FB"/>
    <w:rsid w:val="00CB0664"/>
    <w:rsid w:val="00E939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B8D420"/>
  <w14:defaultImageDpi w14:val="300"/>
  <w15:docId w15:val="{95A870EB-341A-A541-8750-6080C375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6">
    <w:name w:val="s6"/>
    <w:basedOn w:val="Normal"/>
    <w:rsid w:val="00C405FB"/>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s2">
    <w:name w:val="s2"/>
    <w:basedOn w:val="VarsaylanParagrafYazTipi"/>
    <w:rsid w:val="00C405FB"/>
  </w:style>
  <w:style w:type="character" w:customStyle="1" w:styleId="s3">
    <w:name w:val="s3"/>
    <w:basedOn w:val="VarsaylanParagrafYazTipi"/>
    <w:rsid w:val="00C405FB"/>
  </w:style>
  <w:style w:type="character" w:customStyle="1" w:styleId="s4">
    <w:name w:val="s4"/>
    <w:basedOn w:val="VarsaylanParagrafYazTipi"/>
    <w:rsid w:val="00C405FB"/>
  </w:style>
  <w:style w:type="paragraph" w:customStyle="1" w:styleId="s7">
    <w:name w:val="s7"/>
    <w:basedOn w:val="Normal"/>
    <w:rsid w:val="00C405FB"/>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customStyle="1" w:styleId="s9">
    <w:name w:val="s9"/>
    <w:basedOn w:val="Normal"/>
    <w:rsid w:val="00C405FB"/>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s8">
    <w:name w:val="s8"/>
    <w:basedOn w:val="VarsaylanParagrafYazTipi"/>
    <w:rsid w:val="00C405FB"/>
  </w:style>
  <w:style w:type="character" w:customStyle="1" w:styleId="apple-converted-space">
    <w:name w:val="apple-converted-space"/>
    <w:basedOn w:val="VarsaylanParagrafYazTipi"/>
    <w:rsid w:val="00C40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982210">
      <w:bodyDiv w:val="1"/>
      <w:marLeft w:val="0"/>
      <w:marRight w:val="0"/>
      <w:marTop w:val="0"/>
      <w:marBottom w:val="0"/>
      <w:divBdr>
        <w:top w:val="none" w:sz="0" w:space="0" w:color="auto"/>
        <w:left w:val="none" w:sz="0" w:space="0" w:color="auto"/>
        <w:bottom w:val="none" w:sz="0" w:space="0" w:color="auto"/>
        <w:right w:val="none" w:sz="0" w:space="0" w:color="auto"/>
      </w:divBdr>
    </w:div>
    <w:div w:id="19929778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KAAN SULKALAR</cp:lastModifiedBy>
  <cp:revision>4</cp:revision>
  <dcterms:created xsi:type="dcterms:W3CDTF">2013-12-23T23:15:00Z</dcterms:created>
  <dcterms:modified xsi:type="dcterms:W3CDTF">2025-05-21T13:37:00Z</dcterms:modified>
  <cp:category/>
</cp:coreProperties>
</file>